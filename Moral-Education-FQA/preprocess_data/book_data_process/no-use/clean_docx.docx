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4BB" w:rsidRPr="00EA14BB" w:rsidRDefault="007473FD" w:rsidP="00453142">
      <w:pPr>
        <w:pStyle w:val="31"/>
        <w:rPr>
          <w:lang w:eastAsia="zh-CN"/>
        </w:rPr>
      </w:pPr>
      <w:r w:rsidRPr="00EA14BB">
        <w:rPr>
          <w:lang w:eastAsia="zh-CN"/>
        </w:rPr>
        <w:t>管理上</w:t>
      </w:r>
      <w:r w:rsidRPr="00EA14BB">
        <w:rPr>
          <w:rFonts w:ascii="微软雅黑" w:eastAsia="微软雅黑" w:hAnsi="微软雅黑" w:cs="微软雅黑" w:hint="eastAsia"/>
          <w:lang w:eastAsia="zh-CN"/>
        </w:rPr>
        <w:t>课</w:t>
      </w:r>
      <w:r w:rsidRPr="00EA14BB">
        <w:rPr>
          <w:rFonts w:ascii="MS Gothic" w:eastAsia="MS Gothic" w:hAnsi="MS Gothic" w:cs="MS Gothic" w:hint="eastAsia"/>
          <w:lang w:eastAsia="zh-CN"/>
        </w:rPr>
        <w:t>不</w:t>
      </w:r>
      <w:r w:rsidRPr="00EA14BB">
        <w:rPr>
          <w:rFonts w:ascii="微软雅黑" w:eastAsia="微软雅黑" w:hAnsi="微软雅黑" w:cs="微软雅黑" w:hint="eastAsia"/>
          <w:lang w:eastAsia="zh-CN"/>
        </w:rPr>
        <w:t>带</w:t>
      </w:r>
      <w:r w:rsidRPr="00EA14BB">
        <w:rPr>
          <w:rFonts w:ascii="MS Gothic" w:eastAsia="MS Gothic" w:hAnsi="MS Gothic" w:cs="MS Gothic" w:hint="eastAsia"/>
          <w:lang w:eastAsia="zh-CN"/>
        </w:rPr>
        <w:t>学</w:t>
      </w:r>
      <w:r w:rsidRPr="00EA14BB">
        <w:rPr>
          <w:rFonts w:ascii="微软雅黑" w:eastAsia="微软雅黑" w:hAnsi="微软雅黑" w:cs="微软雅黑" w:hint="eastAsia"/>
          <w:lang w:eastAsia="zh-CN"/>
        </w:rPr>
        <w:t>习</w:t>
      </w:r>
      <w:r w:rsidRPr="00EA14BB">
        <w:rPr>
          <w:rFonts w:ascii="MS Gothic" w:eastAsia="MS Gothic" w:hAnsi="MS Gothic" w:cs="MS Gothic" w:hint="eastAsia"/>
          <w:lang w:eastAsia="zh-CN"/>
        </w:rPr>
        <w:t>用具的学生</w:t>
      </w:r>
    </w:p>
    <w:p w:rsidR="00637FC6" w:rsidRDefault="007473FD">
      <w:pPr>
        <w:rPr>
          <w:lang w:eastAsia="zh-CN"/>
        </w:rPr>
      </w:pPr>
      <w:r>
        <w:rPr>
          <w:lang w:eastAsia="zh-CN"/>
        </w:rPr>
        <w:t>这似乎是一个不太重要的行为管理问题，但这些问题经常被急切地想把精力集中在更严重问题上的老师所掩盖了。</w:t>
      </w:r>
    </w:p>
    <w:p w:rsidR="00637FC6" w:rsidRDefault="007473FD">
      <w:pPr>
        <w:rPr>
          <w:lang w:eastAsia="zh-CN"/>
        </w:rPr>
      </w:pPr>
      <w:r>
        <w:rPr>
          <w:lang w:eastAsia="zh-CN"/>
        </w:rPr>
        <w:t>在一个真实的课堂上，当你看到玛丽和玛蒂尔达在玩“猫战"（常指孩之间争吵、抓扯头发衣服等现象一一译者注），利亚</w:t>
      </w:r>
      <w:proofErr w:type="gramStart"/>
      <w:r>
        <w:rPr>
          <w:lang w:eastAsia="zh-CN"/>
        </w:rPr>
        <w:t>姆</w:t>
      </w:r>
      <w:proofErr w:type="gramEnd"/>
      <w:r>
        <w:rPr>
          <w:lang w:eastAsia="zh-CN"/>
        </w:rPr>
        <w:t>在抽烟，卡尔向格拉哈姆吐痰，史蒂文朝约翰扔书，保罗对助理教员的胸部轮廓</w:t>
      </w:r>
      <w:proofErr w:type="gramStart"/>
      <w:r>
        <w:rPr>
          <w:lang w:eastAsia="zh-CN"/>
        </w:rPr>
        <w:t>作</w:t>
      </w:r>
      <w:proofErr w:type="gramEnd"/>
      <w:r>
        <w:rPr>
          <w:lang w:eastAsia="zh-CN"/>
        </w:rPr>
        <w:t>出一些粗俗下流的评论，，</w:t>
      </w:r>
      <w:proofErr w:type="gramStart"/>
      <w:r>
        <w:rPr>
          <w:lang w:eastAsia="zh-CN"/>
        </w:rPr>
        <w:t>一</w:t>
      </w:r>
      <w:proofErr w:type="gramEnd"/>
      <w:r>
        <w:rPr>
          <w:lang w:eastAsia="zh-CN"/>
        </w:rPr>
        <w:t>此时，给忘记带笔的凯尔一支多余的笔就是件很简单的事情。毕竟我们没有必要为一件小事紧张，不是吗？</w:t>
      </w:r>
    </w:p>
    <w:p w:rsidR="00637FC6" w:rsidRDefault="007473FD">
      <w:pPr>
        <w:rPr>
          <w:lang w:eastAsia="zh-CN"/>
        </w:rPr>
      </w:pPr>
      <w:r>
        <w:rPr>
          <w:lang w:eastAsia="zh-CN"/>
        </w:rPr>
        <w:t>我们至少应该对凯尔忘带笔给予关心的一个原因是：这样看起来微不足道的事情，如果失控的话，很容易让准备充分的课堂教师019T00T措手不及。为什么呢？</w:t>
      </w:r>
    </w:p>
    <w:p w:rsidR="00637FC6" w:rsidRDefault="007473FD">
      <w:pPr>
        <w:rPr>
          <w:lang w:eastAsia="zh-CN"/>
        </w:rPr>
      </w:pPr>
      <w:r>
        <w:rPr>
          <w:lang w:eastAsia="zh-CN"/>
        </w:rPr>
        <w:t>因为无论你允许课堂上发生什么，你都客观上鼓励了这些行为。</w:t>
      </w:r>
    </w:p>
    <w:p w:rsidR="00637FC6" w:rsidRDefault="007473FD">
      <w:pPr>
        <w:rPr>
          <w:lang w:eastAsia="zh-CN"/>
        </w:rPr>
      </w:pPr>
      <w:r>
        <w:rPr>
          <w:lang w:eastAsia="zh-CN"/>
        </w:rPr>
        <w:t>但每次你从那堆不断减少的备用品中拿出一支笔，久而久之，你就能让学生相信，没有带笔上课也是完全可以接受的。</w:t>
      </w:r>
    </w:p>
    <w:p w:rsidR="00637FC6" w:rsidRDefault="007473FD">
      <w:pPr>
        <w:rPr>
          <w:lang w:eastAsia="zh-CN"/>
        </w:rPr>
      </w:pPr>
      <w:r>
        <w:rPr>
          <w:lang w:eastAsia="zh-CN"/>
        </w:rPr>
        <w:t>所以，不久之后，学生们都学习这样的行为，一支</w:t>
      </w:r>
      <w:proofErr w:type="gramStart"/>
      <w:r>
        <w:rPr>
          <w:lang w:eastAsia="zh-CN"/>
        </w:rPr>
        <w:t>笔变成</w:t>
      </w:r>
      <w:proofErr w:type="gramEnd"/>
      <w:r>
        <w:rPr>
          <w:lang w:eastAsia="zh-CN"/>
        </w:rPr>
        <w:t>35支，课堂的一半时间就会像发糖果一样发笔，最后你所剩下的只有一小部分被咬过的圆珠笔以及一群根本不在乎做好上课准备的学生。</w:t>
      </w:r>
    </w:p>
    <w:p w:rsidR="00637FC6" w:rsidRDefault="007473FD">
      <w:pPr>
        <w:rPr>
          <w:lang w:eastAsia="zh-CN"/>
        </w:rPr>
      </w:pPr>
      <w:r>
        <w:rPr>
          <w:lang w:eastAsia="zh-CN"/>
        </w:rPr>
        <w:t>你的底线是尽量减少学生不学习的理由，没有笔是避免动手写字的好理由，没有尺子是避免测量、画直线的好借口，没有彩笔意味着没有办法完成插图，不用圆规画圆是不可能的事情，当然，不用圆规也可以使得你面前的学生避免发生被圆规刺伤的意外事故。</w:t>
      </w:r>
    </w:p>
    <w:p w:rsidR="00637FC6" w:rsidRDefault="007473FD">
      <w:pPr>
        <w:rPr>
          <w:lang w:eastAsia="zh-CN"/>
        </w:rPr>
      </w:pPr>
      <w:r>
        <w:rPr>
          <w:lang w:eastAsia="zh-CN"/>
        </w:rPr>
        <w:t>你花费在采购、携带、监管这些工具、资源上的时间越多（你可能需要把借给别人的东西都记录下来吧？），你的课程教学压力越大，你管理学生这些行为的时间就越少，他们就会变得越依赖，问题也越严重。</w:t>
      </w:r>
    </w:p>
    <w:p w:rsidR="00637FC6" w:rsidRDefault="007473FD">
      <w:pPr>
        <w:rPr>
          <w:lang w:eastAsia="zh-CN"/>
        </w:rPr>
      </w:pPr>
      <w:r>
        <w:rPr>
          <w:lang w:eastAsia="zh-CN"/>
        </w:rPr>
        <w:t>这个问题，出现在那些有价值的书籍和练习册在带回家后再也没有出现之前。现在，我们先讨论书和练习</w:t>
      </w:r>
      <w:proofErr w:type="gramStart"/>
      <w:r>
        <w:rPr>
          <w:lang w:eastAsia="zh-CN"/>
        </w:rPr>
        <w:t>册</w:t>
      </w:r>
      <w:proofErr w:type="gramEnd"/>
      <w:r>
        <w:rPr>
          <w:lang w:eastAsia="zh-CN"/>
        </w:rPr>
        <w:t>带回家之后没带回来这个问题，让我们每个人都能轻松一点。</w:t>
      </w:r>
    </w:p>
    <w:p w:rsidR="00637FC6" w:rsidRDefault="007473FD">
      <w:pPr>
        <w:rPr>
          <w:lang w:eastAsia="zh-CN"/>
        </w:rPr>
      </w:pPr>
      <w:r>
        <w:rPr>
          <w:lang w:eastAsia="zh-CN"/>
        </w:rPr>
        <w:t>下面是8个班级管理策略，可用来处理这些问题。</w:t>
      </w:r>
    </w:p>
    <w:p w:rsidR="00637FC6" w:rsidRDefault="007473FD">
      <w:pPr>
        <w:rPr>
          <w:lang w:eastAsia="zh-CN"/>
        </w:rPr>
      </w:pPr>
      <w:r>
        <w:rPr>
          <w:lang w:eastAsia="zh-CN"/>
        </w:rPr>
        <w:t>1书本和练习</w:t>
      </w:r>
      <w:proofErr w:type="gramStart"/>
      <w:r>
        <w:rPr>
          <w:lang w:eastAsia="zh-CN"/>
        </w:rPr>
        <w:t>册</w:t>
      </w:r>
      <w:proofErr w:type="gramEnd"/>
      <w:r>
        <w:rPr>
          <w:lang w:eastAsia="zh-CN"/>
        </w:rPr>
        <w:t>一一要保证在你的教室里。我相信有一些复杂的数学公式能够解释学生的一般课堂行为和他们一旦把书带回家再归还的可能性之间的关系。我只能说，对于一群难管的学生来说，他们根本不可能再带回来，而且还会造成巨大的问题。</w:t>
      </w:r>
    </w:p>
    <w:p w:rsidR="00637FC6" w:rsidRDefault="007473FD">
      <w:pPr>
        <w:rPr>
          <w:lang w:eastAsia="zh-CN"/>
        </w:rPr>
      </w:pPr>
      <w:r>
        <w:rPr>
          <w:lang w:eastAsia="zh-CN"/>
        </w:rPr>
        <w:t>当我自己作为一个学生把练习本带回家时，我觉得自己当时很松懈一一一旦我把书放进书包里，似乎就消失了，再也没看见过。乎每个星期在一些课我都会有一本新的练习册。所以，到学期</w:t>
      </w:r>
      <w:proofErr w:type="gramStart"/>
      <w:r>
        <w:rPr>
          <w:lang w:eastAsia="zh-CN"/>
        </w:rPr>
        <w:t>末时</w:t>
      </w:r>
      <w:proofErr w:type="gramEnd"/>
      <w:r>
        <w:rPr>
          <w:lang w:eastAsia="zh-CN"/>
        </w:rPr>
        <w:t>，有数百本写着罗博·普莱文的练习册在未知的地方躺着，每本大概有三</w:t>
      </w:r>
      <w:r>
        <w:rPr>
          <w:lang w:eastAsia="zh-CN"/>
        </w:rPr>
        <w:lastRenderedPageBreak/>
        <w:t>页纸是写过的。也许只有杂乱无章的男生才会这样。但是，作为一名老师，你必须要解决这个问题，如果你不想让课堂被哭声“老师，我想要一本新书"给扰乱的话。</w:t>
      </w:r>
    </w:p>
    <w:p w:rsidR="00637FC6" w:rsidRDefault="007473FD">
      <w:pPr>
        <w:rPr>
          <w:lang w:eastAsia="zh-CN"/>
        </w:rPr>
      </w:pPr>
      <w:r>
        <w:rPr>
          <w:lang w:eastAsia="zh-CN"/>
        </w:rPr>
        <w:t>你最好的选择就是不要让学生把这些书本和练习</w:t>
      </w:r>
      <w:proofErr w:type="gramStart"/>
      <w:r>
        <w:rPr>
          <w:lang w:eastAsia="zh-CN"/>
        </w:rPr>
        <w:t>册</w:t>
      </w:r>
      <w:proofErr w:type="gramEnd"/>
      <w:r>
        <w:rPr>
          <w:lang w:eastAsia="zh-CN"/>
        </w:rPr>
        <w:t>带回家。要求学生把练习</w:t>
      </w:r>
      <w:proofErr w:type="gramStart"/>
      <w:r>
        <w:rPr>
          <w:lang w:eastAsia="zh-CN"/>
        </w:rPr>
        <w:t>册</w:t>
      </w:r>
      <w:proofErr w:type="gramEnd"/>
      <w:r>
        <w:rPr>
          <w:lang w:eastAsia="zh-CN"/>
        </w:rPr>
        <w:t>存放在专用的书架上。我知道你需要布置作业，但给他们一个专门的作业文件夹/书册/文档是没有多大问题的。不用把教科书带回家一一一这也就是复印机的用处。</w:t>
      </w:r>
    </w:p>
    <w:p w:rsidR="00637FC6" w:rsidRDefault="007473FD">
      <w:pPr>
        <w:rPr>
          <w:lang w:eastAsia="zh-CN"/>
        </w:rPr>
      </w:pPr>
      <w:r>
        <w:rPr>
          <w:lang w:eastAsia="zh-CN"/>
        </w:rPr>
        <w:t>2钢笔和其他用具一一要求提供一些东西作为归还的“抵押品"，比如鞋子。即便你可能不太习惯使用：在炎热的教室，有一半的学生脱掉他们鞋子的时候，教室的气味会很难闻，这可能会是其中的一个原因。</w:t>
      </w:r>
    </w:p>
    <w:p w:rsidR="00637FC6" w:rsidRDefault="007473FD">
      <w:pPr>
        <w:rPr>
          <w:lang w:eastAsia="zh-CN"/>
        </w:rPr>
      </w:pPr>
      <w:r>
        <w:rPr>
          <w:lang w:eastAsia="zh-CN"/>
        </w:rPr>
        <w:t>T00</w:t>
      </w:r>
      <w:proofErr w:type="gramStart"/>
      <w:r>
        <w:rPr>
          <w:lang w:eastAsia="zh-CN"/>
        </w:rPr>
        <w:t>厅但这</w:t>
      </w:r>
      <w:proofErr w:type="gramEnd"/>
      <w:r>
        <w:rPr>
          <w:lang w:eastAsia="zh-CN"/>
        </w:rPr>
        <w:t>是一种非常有效的方法，能够确保你在课程结束时收回你的东西。尽管现在想起来，我仍然有一大堆奇怪的运动鞋，并且似乎认为这和一支新的HB铅笔交换是公平的。</w:t>
      </w:r>
    </w:p>
    <w:p w:rsidR="00637FC6" w:rsidRDefault="007473FD">
      <w:pPr>
        <w:rPr>
          <w:lang w:eastAsia="zh-CN"/>
        </w:rPr>
      </w:pPr>
      <w:r>
        <w:rPr>
          <w:lang w:eastAsia="zh-CN"/>
        </w:rPr>
        <w:t>3鼓励他们相互借用。这个方法比不断地从你自己的备用品中拿走更可取。在课程开始的一段时间内，让学生从班上其他同学那里借用学习用具，如果他们开始脱鞋，你就要准备好改变方法。</w:t>
      </w:r>
    </w:p>
    <w:p w:rsidR="00637FC6" w:rsidRDefault="007473FD">
      <w:pPr>
        <w:rPr>
          <w:lang w:eastAsia="zh-CN"/>
        </w:rPr>
      </w:pPr>
      <w:r>
        <w:rPr>
          <w:lang w:eastAsia="zh-CN"/>
        </w:rPr>
        <w:t>4正面管教的积极办法。对于任何班级问题要有两种处理办法一一奖励正确的行为、惩罚不正确的行为。与其把注意力放在不带文具的学生身上，还不如奖励那些主动轻松对待这件事的学生，效果会更好（比如奖励装饰华丽的塑料笔或古老的沃尔沃斯训练鞋）。</w:t>
      </w:r>
    </w:p>
    <w:p w:rsidR="00637FC6" w:rsidRDefault="007473FD">
      <w:pPr>
        <w:rPr>
          <w:lang w:eastAsia="zh-CN"/>
        </w:rPr>
      </w:pPr>
      <w:r>
        <w:rPr>
          <w:lang w:eastAsia="zh-CN"/>
        </w:rPr>
        <w:t>5，清单</w:t>
      </w:r>
      <w:proofErr w:type="gramStart"/>
      <w:r>
        <w:rPr>
          <w:lang w:eastAsia="zh-CN"/>
        </w:rPr>
        <w:t>法引导</w:t>
      </w:r>
      <w:proofErr w:type="gramEnd"/>
      <w:r>
        <w:rPr>
          <w:lang w:eastAsia="zh-CN"/>
        </w:rPr>
        <w:t>学生养成正确的行为习惯。这是我个人最喜爱的方法，我是培养独立性的爱好者一一一授人以鱼，不如授人以渔一一你越是能引导学生成为一个有责任感的人，你的工作就越轻松，也更有意义。给他们一张清单带回家，并要求填写好每天早上需要带回学校的物品。然后告诉他们怎么使用清单来帮助记忆</w:t>
      </w:r>
      <w:proofErr w:type="gramStart"/>
      <w:r>
        <w:rPr>
          <w:lang w:eastAsia="zh-CN"/>
        </w:rPr>
        <w:t>一</w:t>
      </w:r>
      <w:proofErr w:type="gramEnd"/>
      <w:r>
        <w:rPr>
          <w:lang w:eastAsia="zh-CN"/>
        </w:rPr>
        <w:t>一早上快速浏览一遍，然后把物品放到书包里时再检查一遍。</w:t>
      </w:r>
    </w:p>
    <w:p w:rsidR="00637FC6" w:rsidRDefault="007473FD">
      <w:pPr>
        <w:rPr>
          <w:lang w:eastAsia="zh-CN"/>
        </w:rPr>
      </w:pPr>
      <w:r>
        <w:rPr>
          <w:lang w:eastAsia="zh-CN"/>
        </w:rPr>
        <w:t>6，让父母和监护人也参与进来。告诉家长，这个问题引起了极大关注。我会解释这个坏习惯会影响学生的学校课堂学习和进步，以及带齐用具作为生活和就业技能的重要性。你需要汪意的是，杂O己</w:t>
      </w:r>
      <w:proofErr w:type="gramStart"/>
      <w:r>
        <w:rPr>
          <w:lang w:eastAsia="zh-CN"/>
        </w:rPr>
        <w:t>己</w:t>
      </w:r>
      <w:proofErr w:type="gramEnd"/>
    </w:p>
    <w:p w:rsidR="00637FC6" w:rsidRDefault="007473FD">
      <w:pPr>
        <w:rPr>
          <w:lang w:eastAsia="zh-CN"/>
        </w:rPr>
      </w:pPr>
      <w:r>
        <w:rPr>
          <w:lang w:eastAsia="zh-CN"/>
        </w:rPr>
        <w:t>乱无章的青少年往往缺乏脱离父母独立生活的能力，通常在他们进人30岁的时候才会结束这种依赖父母的生活，对独立生活适应自如。给父母或监护人你制作的清单，并且要求他们在每天早上、晚上提醒学生使用。</w:t>
      </w:r>
    </w:p>
    <w:p w:rsidR="00637FC6" w:rsidRDefault="007473FD">
      <w:pPr>
        <w:rPr>
          <w:lang w:eastAsia="zh-CN"/>
        </w:rPr>
      </w:pPr>
      <w:r>
        <w:rPr>
          <w:lang w:eastAsia="zh-CN"/>
        </w:rPr>
        <w:t>7粉红色指甲油制止法。在你的桌子上，要时刻备有一箱资料和文具一一一尔的“资源库"。把你的物品做上清楚醒目的标记，以此来减少学生借用、忘记归还、偷窃的倾向。如果你把东西借给男孩，给他涂上粉红色的指甲油会对负面倾向起到很好的制止作用。</w:t>
      </w:r>
    </w:p>
    <w:p w:rsidR="00637FC6" w:rsidRDefault="007473FD">
      <w:pPr>
        <w:rPr>
          <w:lang w:eastAsia="zh-CN"/>
        </w:rPr>
      </w:pPr>
      <w:r>
        <w:rPr>
          <w:lang w:eastAsia="zh-CN"/>
        </w:rPr>
        <w:t>8</w:t>
      </w:r>
      <w:proofErr w:type="gramStart"/>
      <w:r>
        <w:rPr>
          <w:lang w:eastAsia="zh-CN"/>
        </w:rPr>
        <w:t>做清楚</w:t>
      </w:r>
      <w:proofErr w:type="gramEnd"/>
      <w:r>
        <w:rPr>
          <w:lang w:eastAsia="zh-CN"/>
        </w:rPr>
        <w:t>的记录。给学生留下深刻印象的一个很好的方法，就是让他们知道这个问题有多严重。</w:t>
      </w:r>
    </w:p>
    <w:p w:rsidR="004623E1" w:rsidRDefault="007473FD">
      <w:pPr>
        <w:rPr>
          <w:lang w:eastAsia="zh-CN"/>
        </w:rPr>
      </w:pPr>
      <w:r>
        <w:rPr>
          <w:lang w:eastAsia="zh-CN"/>
        </w:rPr>
        <w:lastRenderedPageBreak/>
        <w:t>图表能帮助老师和学生有个清楚的记录，如：有多少次忘记归还。同时再提供一个明确的改进起点，如：“内森，你这周每天都忘带了你的文具，那让我们看看明天能不能在图表上得到好分数，好吗？”</w:t>
      </w:r>
    </w:p>
    <w:p w:rsidR="004623E1" w:rsidRPr="00444F47" w:rsidRDefault="004623E1" w:rsidP="00453142">
      <w:pPr>
        <w:pStyle w:val="31"/>
        <w:rPr>
          <w:lang w:eastAsia="zh-CN"/>
        </w:rPr>
      </w:pPr>
      <w:r w:rsidRPr="00444F47">
        <w:rPr>
          <w:rFonts w:hint="eastAsia"/>
          <w:lang w:eastAsia="zh-CN"/>
        </w:rPr>
        <w:t>管理学生不良言</w:t>
      </w:r>
      <w:r w:rsidRPr="00444F47">
        <w:rPr>
          <w:rFonts w:ascii="微软雅黑" w:eastAsia="微软雅黑" w:hAnsi="微软雅黑" w:cs="微软雅黑" w:hint="eastAsia"/>
          <w:lang w:eastAsia="zh-CN"/>
        </w:rPr>
        <w:t>语</w:t>
      </w:r>
    </w:p>
    <w:p w:rsidR="00637FC6" w:rsidRDefault="007473FD">
      <w:pPr>
        <w:rPr>
          <w:lang w:eastAsia="zh-CN"/>
        </w:rPr>
      </w:pPr>
      <w:r>
        <w:rPr>
          <w:lang w:eastAsia="zh-CN"/>
        </w:rPr>
        <w:t>总有一些学生试图问一些私人、不恰当、愚蠢的问题来让我们难堪。我们到一个新班上课时，尤为常见一一无论是一学期的开始还是一门课程的开始。这是一个必须迅速处理的情况，否则你对这个班级的管理会受到严重阻碍。</w:t>
      </w:r>
    </w:p>
    <w:p w:rsidR="00637FC6" w:rsidRDefault="007473FD">
      <w:pPr>
        <w:rPr>
          <w:lang w:eastAsia="zh-CN"/>
        </w:rPr>
      </w:pPr>
      <w:r>
        <w:rPr>
          <w:lang w:eastAsia="zh-CN"/>
        </w:rPr>
        <w:t>你为什么迟到？你昨晚出去了吗？你去了哪里？你喝酒吗？你昨天喝酒了吗？</w:t>
      </w:r>
    </w:p>
    <w:p w:rsidR="00637FC6" w:rsidRDefault="007473FD">
      <w:pPr>
        <w:rPr>
          <w:lang w:eastAsia="zh-CN"/>
        </w:rPr>
      </w:pPr>
      <w:r>
        <w:rPr>
          <w:lang w:eastAsia="zh-CN"/>
        </w:rPr>
        <w:t>这是你迟到的原因吗？</w:t>
      </w:r>
    </w:p>
    <w:p w:rsidR="00637FC6" w:rsidRDefault="007473FD">
      <w:pPr>
        <w:rPr>
          <w:lang w:eastAsia="zh-CN"/>
        </w:rPr>
      </w:pPr>
      <w:r>
        <w:rPr>
          <w:lang w:eastAsia="zh-CN"/>
        </w:rPr>
        <w:t>0214你妻子知道吗？你有妻子吗？</w:t>
      </w:r>
    </w:p>
    <w:p w:rsidR="00637FC6" w:rsidRDefault="007473FD">
      <w:pPr>
        <w:rPr>
          <w:lang w:eastAsia="zh-CN"/>
        </w:rPr>
      </w:pPr>
      <w:r>
        <w:rPr>
          <w:lang w:eastAsia="zh-CN"/>
        </w:rPr>
        <w:t>她长得好看吗？</w:t>
      </w:r>
    </w:p>
    <w:p w:rsidR="00637FC6" w:rsidRDefault="007473FD">
      <w:pPr>
        <w:rPr>
          <w:lang w:eastAsia="zh-CN"/>
        </w:rPr>
      </w:pPr>
      <w:r>
        <w:rPr>
          <w:lang w:eastAsia="zh-CN"/>
        </w:rPr>
        <w:t>他们这样做，有时是为了获得关注、耽误课堂、在他们朋友面前保有面子和地位，有时是想试图找到我们的弱点，让我们尴尬、紧张；有时，学生试图在他们的同龄人面前让我们觉得震惊，以此来提高他们的地位；有时，他们只是想取乐；有时，可能是因为他们感觉和我们认识了足够长的时间，想来证明和我们很熟。</w:t>
      </w:r>
    </w:p>
    <w:p w:rsidR="00637FC6" w:rsidRDefault="007473FD">
      <w:pPr>
        <w:rPr>
          <w:lang w:eastAsia="zh-CN"/>
        </w:rPr>
      </w:pPr>
      <w:r>
        <w:rPr>
          <w:lang w:eastAsia="zh-CN"/>
        </w:rPr>
        <w:t>像这样的情形，虽然乍看起来似乎无大碍，但是在其失控之前就需要提前制止。如果你迎合了前</w:t>
      </w:r>
      <w:proofErr w:type="gramStart"/>
      <w:r>
        <w:rPr>
          <w:lang w:eastAsia="zh-CN"/>
        </w:rPr>
        <w:t>个</w:t>
      </w:r>
      <w:proofErr w:type="gramEnd"/>
      <w:r>
        <w:rPr>
          <w:lang w:eastAsia="zh-CN"/>
        </w:rPr>
        <w:t>问题，就会有越来越多的学生参与讨论。一旦这种情况发生，言语就会变得越来越糟，变得更傻、更粗鲁、更私人化，直到难以控制。</w:t>
      </w:r>
    </w:p>
    <w:p w:rsidR="00637FC6" w:rsidRDefault="007473FD">
      <w:pPr>
        <w:rPr>
          <w:lang w:eastAsia="zh-CN"/>
        </w:rPr>
      </w:pPr>
      <w:r>
        <w:rPr>
          <w:lang w:eastAsia="zh-CN"/>
        </w:rPr>
        <w:t>最终结果充其量是：一个非常恼火、尴尬的老师失去了学生的尊重，破坏了师生关系，学生们都非常的兴奋。如果其中一些学生可能受到处罚，他们会认为这是不公平的且</w:t>
      </w:r>
      <w:proofErr w:type="gramStart"/>
      <w:r>
        <w:rPr>
          <w:lang w:eastAsia="zh-CN"/>
        </w:rPr>
        <w:t>小题大作</w:t>
      </w:r>
      <w:proofErr w:type="gramEnd"/>
      <w:r>
        <w:rPr>
          <w:lang w:eastAsia="zh-CN"/>
        </w:rPr>
        <w:t>。</w:t>
      </w:r>
    </w:p>
    <w:p w:rsidR="00637FC6" w:rsidRDefault="007473FD">
      <w:pPr>
        <w:rPr>
          <w:lang w:eastAsia="zh-CN"/>
        </w:rPr>
      </w:pPr>
      <w:r>
        <w:rPr>
          <w:lang w:eastAsia="zh-CN"/>
        </w:rPr>
        <w:t>处理这种问题的一个方法是尽快转移学生们的注意力。以下的方法非常适合处理这类问题，无论什么时候你面对学生言语不当或侮辱时，你都可以使用。</w:t>
      </w:r>
    </w:p>
    <w:p w:rsidR="00637FC6" w:rsidRDefault="007473FD">
      <w:pPr>
        <w:rPr>
          <w:lang w:eastAsia="zh-CN"/>
        </w:rPr>
      </w:pPr>
      <w:r>
        <w:rPr>
          <w:lang w:eastAsia="zh-CN"/>
        </w:rPr>
        <w:t>冷静地告诉他们，这些对话不太合适，我们必须停止。</w:t>
      </w:r>
    </w:p>
    <w:p w:rsidR="00637FC6" w:rsidRDefault="007473FD">
      <w:pPr>
        <w:rPr>
          <w:lang w:eastAsia="zh-CN"/>
        </w:rPr>
      </w:pPr>
      <w:r>
        <w:rPr>
          <w:lang w:eastAsia="zh-CN"/>
        </w:rPr>
        <w:t>“这样的言语是不恰当，是不能够接受的，你们说话前，需要好好思考。"“我们稍后再讨论这些。"</w:t>
      </w:r>
    </w:p>
    <w:p w:rsidR="00637FC6" w:rsidRDefault="007473FD">
      <w:pPr>
        <w:rPr>
          <w:lang w:eastAsia="zh-CN"/>
        </w:rPr>
      </w:pPr>
      <w:r>
        <w:rPr>
          <w:lang w:eastAsia="zh-CN"/>
        </w:rPr>
        <w:t>你必须心平气和地说这些话，然后继续上课。这必须是一个彻底的制止，不要再参与这个对话，也不要再回答他们的任何问话，你已经回答过了，他们不应受到你的再次关注。</w:t>
      </w:r>
    </w:p>
    <w:p w:rsidR="00637FC6" w:rsidRDefault="007473FD">
      <w:pPr>
        <w:rPr>
          <w:lang w:eastAsia="zh-CN"/>
        </w:rPr>
      </w:pPr>
      <w:r>
        <w:rPr>
          <w:lang w:eastAsia="zh-CN"/>
        </w:rPr>
        <w:t>2分散注意力，比如：快速示范、引入一个新的话题或游戏等。</w:t>
      </w:r>
    </w:p>
    <w:p w:rsidR="00637FC6" w:rsidRDefault="007473FD">
      <w:pPr>
        <w:rPr>
          <w:lang w:eastAsia="zh-CN"/>
        </w:rPr>
      </w:pPr>
      <w:r>
        <w:rPr>
          <w:lang w:eastAsia="zh-CN"/>
        </w:rPr>
        <w:t>“”请大家看这边。</w:t>
      </w:r>
    </w:p>
    <w:p w:rsidR="00637FC6" w:rsidRDefault="007473FD">
      <w:pPr>
        <w:rPr>
          <w:lang w:eastAsia="zh-CN"/>
        </w:rPr>
      </w:pPr>
      <w:r>
        <w:rPr>
          <w:lang w:eastAsia="zh-CN"/>
        </w:rPr>
        <w:lastRenderedPageBreak/>
        <w:t>“好的，这个游戏你需要一支蓝色的笔和一张废纸。"再说一次，处理这类问题的秘诀就是要直接从学生的问题中跳出来，然后改变注意力的焦点。为了能够随时开展活动且不被学生发现你正在试图寻找别的可行活动，你真的应该有一个有趣的、有吸引力的游戏活动资源文件（可以是在你脑海中的，也可以是拷贝文件）。</w:t>
      </w:r>
    </w:p>
    <w:p w:rsidR="00637FC6" w:rsidRDefault="007473FD">
      <w:pPr>
        <w:rPr>
          <w:lang w:eastAsia="zh-CN"/>
        </w:rPr>
      </w:pPr>
      <w:r>
        <w:rPr>
          <w:lang w:eastAsia="zh-CN"/>
        </w:rPr>
        <w:t>3拿出纸和笔，并说：</w:t>
      </w:r>
    </w:p>
    <w:p w:rsidR="00637FC6" w:rsidRDefault="007473FD">
      <w:pPr>
        <w:rPr>
          <w:lang w:eastAsia="zh-CN"/>
        </w:rPr>
      </w:pPr>
      <w:r>
        <w:rPr>
          <w:lang w:eastAsia="zh-CN"/>
        </w:rPr>
        <w:t>我要把你们所说的话写下来，以便我向其他人解释你们这些行为的时候，不会出错。</w:t>
      </w:r>
    </w:p>
    <w:p w:rsidR="00637FC6" w:rsidRDefault="007473FD">
      <w:pPr>
        <w:rPr>
          <w:lang w:eastAsia="zh-CN"/>
        </w:rPr>
      </w:pPr>
      <w:r>
        <w:rPr>
          <w:lang w:eastAsia="zh-CN"/>
        </w:rPr>
        <w:t>4幽默虽然你应该避免用讽刺的言语抨击学生，但是适当地运用幽默。026是转移注意力的好办法。</w:t>
      </w:r>
    </w:p>
    <w:p w:rsidR="00637FC6" w:rsidRDefault="007473FD">
      <w:pPr>
        <w:rPr>
          <w:lang w:eastAsia="zh-CN"/>
        </w:rPr>
      </w:pPr>
      <w:r>
        <w:rPr>
          <w:lang w:eastAsia="zh-CN"/>
        </w:rPr>
        <w:t>“你们想要休息吗？如果你们继续这样说话的话，你们将被剥夺休息时间。"或三个简单的口令：闭嘴、坐下、屏住呼吸。</w:t>
      </w:r>
    </w:p>
    <w:p w:rsidR="005A2B3B" w:rsidRPr="007473FD" w:rsidRDefault="005A2B3B" w:rsidP="00453142">
      <w:pPr>
        <w:pStyle w:val="31"/>
        <w:rPr>
          <w:lang w:eastAsia="zh-CN"/>
        </w:rPr>
      </w:pPr>
      <w:r w:rsidRPr="007473FD">
        <w:rPr>
          <w:rFonts w:hint="eastAsia"/>
          <w:lang w:eastAsia="zh-CN"/>
        </w:rPr>
        <w:t>学生</w:t>
      </w:r>
      <w:r w:rsidRPr="007473FD">
        <w:rPr>
          <w:rFonts w:ascii="微软雅黑" w:eastAsia="微软雅黑" w:hAnsi="微软雅黑" w:cs="微软雅黑" w:hint="eastAsia"/>
          <w:lang w:eastAsia="zh-CN"/>
        </w:rPr>
        <w:t>对</w:t>
      </w:r>
      <w:r w:rsidRPr="007473FD">
        <w:rPr>
          <w:rFonts w:ascii="MS Gothic" w:eastAsia="MS Gothic" w:hAnsi="MS Gothic" w:cs="MS Gothic" w:hint="eastAsia"/>
          <w:lang w:eastAsia="zh-CN"/>
        </w:rPr>
        <w:t>上</w:t>
      </w:r>
      <w:r w:rsidRPr="007473FD">
        <w:rPr>
          <w:rFonts w:ascii="微软雅黑" w:eastAsia="微软雅黑" w:hAnsi="微软雅黑" w:cs="微软雅黑" w:hint="eastAsia"/>
          <w:lang w:eastAsia="zh-CN"/>
        </w:rPr>
        <w:t>课</w:t>
      </w:r>
      <w:r w:rsidRPr="007473FD">
        <w:rPr>
          <w:rFonts w:ascii="MS Gothic" w:eastAsia="MS Gothic" w:hAnsi="MS Gothic" w:cs="MS Gothic" w:hint="eastAsia"/>
          <w:lang w:eastAsia="zh-CN"/>
        </w:rPr>
        <w:t>不感</w:t>
      </w:r>
      <w:r w:rsidRPr="007473FD">
        <w:rPr>
          <w:rFonts w:ascii="微软雅黑" w:eastAsia="微软雅黑" w:hAnsi="微软雅黑" w:cs="微软雅黑" w:hint="eastAsia"/>
          <w:lang w:eastAsia="zh-CN"/>
        </w:rPr>
        <w:t>兴</w:t>
      </w:r>
      <w:r w:rsidRPr="007473FD">
        <w:rPr>
          <w:rFonts w:ascii="MS Gothic" w:eastAsia="MS Gothic" w:hAnsi="MS Gothic" w:cs="MS Gothic" w:hint="eastAsia"/>
          <w:lang w:eastAsia="zh-CN"/>
        </w:rPr>
        <w:t>趣</w:t>
      </w:r>
    </w:p>
    <w:p w:rsidR="00637FC6" w:rsidRDefault="007473FD">
      <w:pPr>
        <w:rPr>
          <w:lang w:eastAsia="zh-CN"/>
        </w:rPr>
      </w:pPr>
      <w:r>
        <w:rPr>
          <w:lang w:eastAsia="zh-CN"/>
        </w:rPr>
        <w:t>如果一个学生对你的课堂、你所说的话以及所做的事情不感兴趣，那么对其他的学生也会造成不良影响。你必须记住的是：这个学生在心里是很想成功的一一但事实上，因为一连串的失败、打击和自卑感，他已经放弃了。帮助这个学生用不同的眼光看待生活（包括你的课程）是需要花费时间的，这里有一些方法能帮助你尽快地扭转局面。</w:t>
      </w:r>
    </w:p>
    <w:p w:rsidR="00637FC6" w:rsidRDefault="007473FD">
      <w:pPr>
        <w:rPr>
          <w:lang w:eastAsia="zh-CN"/>
        </w:rPr>
      </w:pPr>
      <w:r>
        <w:rPr>
          <w:lang w:eastAsia="zh-CN"/>
        </w:rPr>
        <w:t>1真诚的赞扬。有自卑感的学生在其他学生面前受到表扬会感到不自在，所以刚开始你可以选择书面表扬。寄便条回家或者在他们的书本里留下便利贴或书面评语，寄卡片或者信件表达你对他们的努力感到很高兴，还要加上你从其他老师那里听到的积028极评价。这样的学生需要知道他们自己是有潜力的，并且有人在关心他们。真诚的赞美是你拥有的最强大方法之一，只要学生明白你确实想要帮助他们，而不仅仅是因为让他们听话是你的工作，那么这个学生就会给予你回应。</w:t>
      </w:r>
    </w:p>
    <w:p w:rsidR="00637FC6" w:rsidRDefault="007473FD">
      <w:pPr>
        <w:rPr>
          <w:lang w:eastAsia="zh-CN"/>
        </w:rPr>
      </w:pPr>
      <w:r>
        <w:rPr>
          <w:lang w:eastAsia="zh-CN"/>
        </w:rPr>
        <w:t>2做调查。和其他老师、学生的导师以及年级负责人交流，找出你需要意识到的潜在问题。尤其要跟与特别难接触的学生有比较好关系的老师多沟通，他/她会给你一些提示以及告诉你相处时要注意的问题等。</w:t>
      </w:r>
    </w:p>
    <w:p w:rsidR="00637FC6" w:rsidRDefault="007473FD">
      <w:pPr>
        <w:rPr>
          <w:lang w:eastAsia="zh-CN"/>
        </w:rPr>
      </w:pPr>
      <w:r>
        <w:rPr>
          <w:lang w:eastAsia="zh-CN"/>
        </w:rPr>
        <w:t>3安排和学生的私人谈话。目的：问学生为什么对课堂不感兴趣，征询学生的意见，了解如何让课堂对他们更有吸引力。另外，帮助学生认识到他们需要做的每件事之间的相关性。</w:t>
      </w:r>
    </w:p>
    <w:p w:rsidR="00637FC6" w:rsidRDefault="007473FD">
      <w:pPr>
        <w:rPr>
          <w:lang w:eastAsia="zh-CN"/>
        </w:rPr>
      </w:pPr>
      <w:r>
        <w:rPr>
          <w:lang w:eastAsia="zh-CN"/>
        </w:rPr>
        <w:t>如果你觉得私人谈话可能性不大，不用担心，你可以在适当的时机提议，这样能增加事情的可能性。当学生还处在“我恨你、我恨你的课"的愤怒情绪中的时候，你就没有必要告诉他们你想要他们出现在你的办公室，学生此刻不会感兴趣的。相反，你在学生表现不错、表扬他们的时候或者在你夸赞他们的新鞋、发型，又或者他们心情好时提议这件事，他们会更容易接受。</w:t>
      </w:r>
    </w:p>
    <w:p w:rsidR="00637FC6" w:rsidRDefault="007473FD">
      <w:pPr>
        <w:rPr>
          <w:lang w:eastAsia="zh-CN"/>
        </w:rPr>
      </w:pPr>
      <w:r>
        <w:rPr>
          <w:lang w:eastAsia="zh-CN"/>
        </w:rPr>
        <w:t>比如：如果学生在学校参加足球比赛，你可以尝试花时间观看他们比赛。学生看到你在边上时，他们会感激你。那么下次你看见O己TO厅他们时，你就可以和他们提到这场比赛，</w:t>
      </w:r>
      <w:r>
        <w:rPr>
          <w:lang w:eastAsia="zh-CN"/>
        </w:rPr>
        <w:lastRenderedPageBreak/>
        <w:t>谈论他们的得分以及他们在团队中的表现，他们就会知道，你对他们很关心，你是真的想要帮助他们。这时就是提议私人谈话的最佳时机。</w:t>
      </w:r>
    </w:p>
    <w:p w:rsidR="00637FC6" w:rsidRDefault="007473FD">
      <w:pPr>
        <w:rPr>
          <w:lang w:eastAsia="zh-CN"/>
        </w:rPr>
      </w:pPr>
      <w:r>
        <w:rPr>
          <w:lang w:eastAsia="zh-CN"/>
        </w:rPr>
        <w:t>4调整座位。安排这些学生和那些会鼓励、帮助他们的学生坐在一起。</w:t>
      </w:r>
    </w:p>
    <w:p w:rsidR="00637FC6" w:rsidRDefault="007473FD">
      <w:pPr>
        <w:rPr>
          <w:lang w:eastAsia="zh-CN"/>
        </w:rPr>
      </w:pPr>
      <w:r>
        <w:rPr>
          <w:lang w:eastAsia="zh-CN"/>
        </w:rPr>
        <w:t>5把学生安排在3、4人混合的能力学习小组，并给他们明确的职责。分配给他们能够发挥其优点或能力的任务。比如：如果他们擅长画画，就让他们负责绘画和插图。如果他们不喜欢坐着，那就让他们负责整理材料、设备、资源。</w:t>
      </w:r>
    </w:p>
    <w:p w:rsidR="00637FC6" w:rsidRDefault="007473FD">
      <w:pPr>
        <w:rPr>
          <w:lang w:eastAsia="zh-CN"/>
        </w:rPr>
      </w:pPr>
      <w:r>
        <w:rPr>
          <w:lang w:eastAsia="zh-CN"/>
        </w:rPr>
        <w:t>6让父母和监护人参与进来。有父母参与的话，解决学生的任何问题都有很大的优势。我们越能在学校和家庭之间统一战线，情况就越好。问题是有些父母似乎漠不关心，或者学生认为如此。</w:t>
      </w:r>
    </w:p>
    <w:p w:rsidR="00637FC6" w:rsidRDefault="007473FD">
      <w:pPr>
        <w:rPr>
          <w:lang w:eastAsia="zh-CN"/>
        </w:rPr>
      </w:pPr>
      <w:r>
        <w:rPr>
          <w:lang w:eastAsia="zh-CN"/>
        </w:rPr>
        <w:t>学生父母或者其他家庭成员在学校有着根深蒂固的负面经历的话，这会是一个巨大的问题，他们和老师打交道时会犹豫不决。如果家长自己曾经在学校失败过，并且没有过上梦想的生活，那么若是他们对教育缺乏信心也不足为奇。除此之外，如果他们的孩子一直是学校的困扰源，那么学校老师和这个家长的每次联系很可能都是关于孩子的负面消息。他们得到的消息都是孩子没来上课、多次没交作业、跟别人打架、辱骂老师等。但学生表现好的时候，他们。O0却没有听到一句表扬。有个好方法但也不是唯一的方法，就是我们要改变家长认为来自学校的每次沟通</w:t>
      </w:r>
      <w:proofErr w:type="gramStart"/>
      <w:r>
        <w:rPr>
          <w:lang w:eastAsia="zh-CN"/>
        </w:rPr>
        <w:t>都是讲坏消息</w:t>
      </w:r>
      <w:proofErr w:type="gramEnd"/>
      <w:r>
        <w:rPr>
          <w:lang w:eastAsia="zh-CN"/>
        </w:rPr>
        <w:t>的观点。你和家长进行定期的积极沟通时间越多，他们就</w:t>
      </w:r>
      <w:proofErr w:type="gramStart"/>
      <w:r>
        <w:rPr>
          <w:lang w:eastAsia="zh-CN"/>
        </w:rPr>
        <w:t>越习惯</w:t>
      </w:r>
      <w:proofErr w:type="gramEnd"/>
      <w:r>
        <w:rPr>
          <w:lang w:eastAsia="zh-CN"/>
        </w:rPr>
        <w:t>这一点一一学校打来的电话并不是要破坏他们这一天。</w:t>
      </w:r>
    </w:p>
    <w:p w:rsidR="00637FC6" w:rsidRDefault="007473FD">
      <w:pPr>
        <w:rPr>
          <w:lang w:eastAsia="zh-CN"/>
        </w:rPr>
      </w:pPr>
      <w:r>
        <w:rPr>
          <w:lang w:eastAsia="zh-CN"/>
        </w:rPr>
        <w:t>“嗨，我只想尽快让你知道孩子这周很棒，作业按时完成了，还试图重新好好学习数学。"这条路很漫长。但不管别人怎么说，在我的办公室，我亲眼目睹很多“严厉的"父亲和母亲在听到自己儿子和儿进步的消息之后，都流下了眼泪。那么，做这一切都是值得的。</w:t>
      </w:r>
    </w:p>
    <w:p w:rsidR="00637FC6" w:rsidRDefault="007473FD">
      <w:pPr>
        <w:rPr>
          <w:lang w:eastAsia="zh-CN"/>
        </w:rPr>
      </w:pPr>
      <w:r>
        <w:rPr>
          <w:lang w:eastAsia="zh-CN"/>
        </w:rPr>
        <w:t>7，让学生尝到成功的味道。不愿意投人学习的学生可能认为学习没有价值，因为他们从来没有觉得自己学到了什么，这里有个方法能帮助他们获得成就感，在一节课结束后，他们能真正感受到自己的收获。如果课堂结束时学生是以这样的感受离开课堂，那再回到课堂，他们会有更积极的态度。</w:t>
      </w:r>
    </w:p>
    <w:p w:rsidR="00637FC6" w:rsidRDefault="007473FD">
      <w:pPr>
        <w:rPr>
          <w:lang w:eastAsia="zh-CN"/>
        </w:rPr>
      </w:pPr>
      <w:r>
        <w:rPr>
          <w:lang w:eastAsia="zh-CN"/>
        </w:rPr>
        <w:t>在课堂开始的时候，问一个与课程内容相关的问题。他们很可能拒绝回答，但是没有关系，他们可能是害怕自己看上去“太聪明"或者害怕出丑。</w:t>
      </w:r>
    </w:p>
    <w:p w:rsidR="00637FC6" w:rsidRDefault="007473FD">
      <w:pPr>
        <w:rPr>
          <w:lang w:eastAsia="zh-CN"/>
        </w:rPr>
      </w:pPr>
      <w:r>
        <w:rPr>
          <w:lang w:eastAsia="zh-CN"/>
        </w:rPr>
        <w:t>要这个学生向一</w:t>
      </w:r>
      <w:proofErr w:type="gramStart"/>
      <w:r>
        <w:rPr>
          <w:lang w:eastAsia="zh-CN"/>
        </w:rPr>
        <w:t>个</w:t>
      </w:r>
      <w:proofErr w:type="gramEnd"/>
      <w:r>
        <w:rPr>
          <w:lang w:eastAsia="zh-CN"/>
        </w:rPr>
        <w:t>能够帮助他们回答这个问题的朋友求助，这样可以减轻他们的压力。这对于他们来说很容易做到，他们也会·031了</w:t>
      </w:r>
      <w:proofErr w:type="gramStart"/>
      <w:r>
        <w:rPr>
          <w:lang w:eastAsia="zh-CN"/>
        </w:rPr>
        <w:t>囗</w:t>
      </w:r>
      <w:proofErr w:type="gramEnd"/>
      <w:r>
        <w:rPr>
          <w:lang w:eastAsia="zh-CN"/>
        </w:rPr>
        <w:t>T认为自己参与了这个答题过程让学生来解释他们的朋友给出的答案，以便他们自己也能回答这道题。</w:t>
      </w:r>
    </w:p>
    <w:p w:rsidR="00637FC6" w:rsidRDefault="007473FD">
      <w:pPr>
        <w:rPr>
          <w:lang w:eastAsia="zh-CN"/>
        </w:rPr>
      </w:pPr>
      <w:r>
        <w:rPr>
          <w:lang w:eastAsia="zh-CN"/>
        </w:rPr>
        <w:t>在课堂后面部分，其他学生投入自己的学习时，你可以叫这个学生单独回答这个问题。鼓励学生把答案分解成具体的步骤，这样确保他完全知道整个解答过程。在他的答案基础上再增加一些额外的有深度的知识，并要求他再次向你展示这些新知识，要求学生告诉你关于这个主题他所知道的一切。然后表扬他，并告诉他在课堂结束时你会要求他再次重复答案，以此帮助其他同学记忆。（如果学生想的话，你提供的这些额外的有深度的知识会让</w:t>
      </w:r>
      <w:r>
        <w:rPr>
          <w:lang w:eastAsia="zh-CN"/>
        </w:rPr>
        <w:lastRenderedPageBreak/>
        <w:t>他有机会出彩。）这节课结束时可以要学生再次在全班同学面前回答这个问题，这样他们会留下个好心情在下节课开始时让他们回答这个问题。</w:t>
      </w:r>
    </w:p>
    <w:p w:rsidR="00637FC6" w:rsidRDefault="007473FD">
      <w:pPr>
        <w:rPr>
          <w:lang w:eastAsia="zh-CN"/>
        </w:rPr>
      </w:pPr>
      <w:r>
        <w:rPr>
          <w:lang w:eastAsia="zh-CN"/>
        </w:rPr>
        <w:t>记住，你不需要把这个方法只限定在一个学生身上，在四五个学生身上尝试也是可行的，让这些学生下课时都能感觉确实学到了知识。</w:t>
      </w:r>
    </w:p>
    <w:p w:rsidR="00637FC6" w:rsidRDefault="007473FD">
      <w:pPr>
        <w:rPr>
          <w:lang w:eastAsia="zh-CN"/>
        </w:rPr>
      </w:pPr>
      <w:r>
        <w:rPr>
          <w:lang w:eastAsia="zh-CN"/>
        </w:rPr>
        <w:t>8用问题来吸引学生注意力，让他们参与课堂。</w:t>
      </w:r>
    </w:p>
    <w:p w:rsidR="00637FC6" w:rsidRDefault="007473FD">
      <w:pPr>
        <w:rPr>
          <w:lang w:eastAsia="zh-CN"/>
        </w:rPr>
      </w:pPr>
      <w:r>
        <w:rPr>
          <w:lang w:eastAsia="zh-CN"/>
        </w:rPr>
        <w:t>在我分享</w:t>
      </w:r>
      <w:proofErr w:type="gramStart"/>
      <w:r>
        <w:rPr>
          <w:lang w:eastAsia="zh-CN"/>
        </w:rPr>
        <w:t>这个让难搞</w:t>
      </w:r>
      <w:proofErr w:type="gramEnd"/>
      <w:r>
        <w:rPr>
          <w:lang w:eastAsia="zh-CN"/>
        </w:rPr>
        <w:t>的学生在课堂一开始就参与进来的乎万</w:t>
      </w:r>
      <w:proofErr w:type="gramStart"/>
      <w:r>
        <w:rPr>
          <w:lang w:eastAsia="zh-CN"/>
        </w:rPr>
        <w:t>03</w:t>
      </w:r>
      <w:proofErr w:type="gramEnd"/>
      <w:r>
        <w:rPr>
          <w:lang w:eastAsia="zh-CN"/>
        </w:rPr>
        <w:t>2无一失的方法之前，让我们先来看看你应该注意的问题：</w:t>
      </w:r>
      <w:proofErr w:type="gramStart"/>
      <w:r>
        <w:rPr>
          <w:lang w:eastAsia="zh-CN"/>
        </w:rPr>
        <w:t>如果问错问题</w:t>
      </w:r>
      <w:proofErr w:type="gramEnd"/>
      <w:r>
        <w:rPr>
          <w:lang w:eastAsia="zh-CN"/>
        </w:rPr>
        <w:t>，最会让学生失去兴趣。</w:t>
      </w:r>
    </w:p>
    <w:p w:rsidR="00637FC6" w:rsidRDefault="007473FD">
      <w:pPr>
        <w:rPr>
          <w:lang w:eastAsia="zh-CN"/>
        </w:rPr>
      </w:pPr>
      <w:r>
        <w:rPr>
          <w:lang w:eastAsia="zh-CN"/>
        </w:rPr>
        <w:t>很多老师在课堂开始时，都会问一个与这节课话题相关的问题。比如，在关于循环系统的课上，第一个问题可能是：哪些同学能够解释什么是血管？</w:t>
      </w:r>
    </w:p>
    <w:p w:rsidR="00637FC6" w:rsidRDefault="007473FD">
      <w:pPr>
        <w:rPr>
          <w:lang w:eastAsia="zh-CN"/>
        </w:rPr>
      </w:pPr>
      <w:r>
        <w:rPr>
          <w:lang w:eastAsia="zh-CN"/>
        </w:rPr>
        <w:t>像这样的问题可能会让学生参与进来，但是班上不举手的人肯定会多于举手的人。对于大多数学生，</w:t>
      </w:r>
      <w:proofErr w:type="gramStart"/>
      <w:r>
        <w:rPr>
          <w:lang w:eastAsia="zh-CN"/>
        </w:rPr>
        <w:t>特另是</w:t>
      </w:r>
      <w:proofErr w:type="gramEnd"/>
      <w:r>
        <w:rPr>
          <w:lang w:eastAsia="zh-CN"/>
        </w:rPr>
        <w:t>成绩差、难搞的学生来说，他们会无视这个问题。因为这个问题关联到这个科目之前的知识，他们可能不喜欢或者不会，也可能是这些问题对他们来说很难回答。</w:t>
      </w:r>
    </w:p>
    <w:p w:rsidR="00637FC6" w:rsidRDefault="007473FD">
      <w:pPr>
        <w:rPr>
          <w:lang w:eastAsia="zh-CN"/>
        </w:rPr>
      </w:pPr>
      <w:r>
        <w:rPr>
          <w:lang w:eastAsia="zh-CN"/>
        </w:rPr>
        <w:t>能让更多学生，特别是那些似乎不愿主动学习的学生在课堂一开始就参与进来的可靠办法就是一一改变你提问的方式。</w:t>
      </w:r>
    </w:p>
    <w:p w:rsidR="00637FC6" w:rsidRDefault="007473FD">
      <w:pPr>
        <w:rPr>
          <w:lang w:eastAsia="zh-CN"/>
        </w:rPr>
      </w:pPr>
      <w:r>
        <w:rPr>
          <w:lang w:eastAsia="zh-CN"/>
        </w:rPr>
        <w:t>让我们再次用循环系统</w:t>
      </w:r>
      <w:proofErr w:type="gramStart"/>
      <w:r>
        <w:rPr>
          <w:lang w:eastAsia="zh-CN"/>
        </w:rPr>
        <w:t>来作</w:t>
      </w:r>
      <w:proofErr w:type="gramEnd"/>
      <w:r>
        <w:rPr>
          <w:lang w:eastAsia="zh-CN"/>
        </w:rPr>
        <w:t>详细的解释，这些难管的学生不会在乎什么是血管。所以，你问他们也是徒劳。如果你要吸引他们的注意力，就需要问一些他们知道的。看看在下面</w:t>
      </w:r>
      <w:proofErr w:type="gramStart"/>
      <w:r>
        <w:rPr>
          <w:lang w:eastAsia="zh-CN"/>
        </w:rPr>
        <w:t>组问题</w:t>
      </w:r>
      <w:proofErr w:type="gramEnd"/>
      <w:r>
        <w:rPr>
          <w:lang w:eastAsia="zh-CN"/>
        </w:rPr>
        <w:t>中你能否找出最好的问题：</w:t>
      </w:r>
    </w:p>
    <w:p w:rsidR="00637FC6" w:rsidRDefault="007473FD">
      <w:pPr>
        <w:rPr>
          <w:lang w:eastAsia="zh-CN"/>
        </w:rPr>
      </w:pPr>
      <w:r>
        <w:rPr>
          <w:lang w:eastAsia="zh-CN"/>
        </w:rPr>
        <w:t>A.谁能告诉我血液是如何在体内循环的？</w:t>
      </w:r>
    </w:p>
    <w:p w:rsidR="00637FC6" w:rsidRDefault="007473FD">
      <w:pPr>
        <w:rPr>
          <w:lang w:eastAsia="zh-CN"/>
        </w:rPr>
      </w:pPr>
      <w:r>
        <w:rPr>
          <w:lang w:eastAsia="zh-CN"/>
        </w:rPr>
        <w:t>B.谁知道什么是血管？</w:t>
      </w:r>
    </w:p>
    <w:p w:rsidR="00637FC6" w:rsidRDefault="007473FD">
      <w:pPr>
        <w:rPr>
          <w:lang w:eastAsia="zh-CN"/>
        </w:rPr>
      </w:pPr>
      <w:r>
        <w:rPr>
          <w:lang w:eastAsia="zh-CN"/>
        </w:rPr>
        <w:t>C.谁能告诉我什么是毛细血管？D，你曾经割伤过自己吗？</w:t>
      </w:r>
    </w:p>
    <w:p w:rsidR="00637FC6" w:rsidRDefault="007473FD">
      <w:pPr>
        <w:rPr>
          <w:lang w:eastAsia="zh-CN"/>
        </w:rPr>
      </w:pPr>
      <w:r>
        <w:rPr>
          <w:lang w:eastAsia="zh-CN"/>
        </w:rPr>
        <w:t>。OTOT或者A说出麦克白在杀死</w:t>
      </w:r>
      <w:proofErr w:type="gramStart"/>
      <w:r>
        <w:rPr>
          <w:lang w:eastAsia="zh-CN"/>
        </w:rPr>
        <w:t>邓肯之前</w:t>
      </w:r>
      <w:proofErr w:type="gramEnd"/>
      <w:r>
        <w:rPr>
          <w:lang w:eastAsia="zh-CN"/>
        </w:rPr>
        <w:t>和之后五个不同点B.在杀死</w:t>
      </w:r>
      <w:proofErr w:type="gramStart"/>
      <w:r>
        <w:rPr>
          <w:lang w:eastAsia="zh-CN"/>
        </w:rPr>
        <w:t>邓</w:t>
      </w:r>
      <w:proofErr w:type="gramEnd"/>
      <w:r>
        <w:rPr>
          <w:lang w:eastAsia="zh-CN"/>
        </w:rPr>
        <w:t>肯之后，麦克白发生了什么变化？c在戏剧开始时，你用什么词来形容麦克白？</w:t>
      </w:r>
    </w:p>
    <w:p w:rsidR="00637FC6" w:rsidRDefault="007473FD">
      <w:pPr>
        <w:rPr>
          <w:lang w:eastAsia="zh-CN"/>
        </w:rPr>
      </w:pPr>
      <w:r>
        <w:rPr>
          <w:lang w:eastAsia="zh-CN"/>
        </w:rPr>
        <w:t>D你最后一次做令你特别后悔的事是在什么时候？</w:t>
      </w:r>
    </w:p>
    <w:p w:rsidR="00637FC6" w:rsidRDefault="007473FD">
      <w:pPr>
        <w:rPr>
          <w:lang w:eastAsia="zh-CN"/>
        </w:rPr>
      </w:pPr>
      <w:r>
        <w:rPr>
          <w:lang w:eastAsia="zh-CN"/>
        </w:rPr>
        <w:t>在这两组问题中，你能看出为什么那些心不在焉的学生最有可能回答的问题都是D吗？因为这些问题让他们有机会思考与自己相关的事情或者是对他们有直接影响的事情。这些问题能够吸引住学生，也是因为这样的问题让学生有机会分享自己的经验。</w:t>
      </w:r>
    </w:p>
    <w:p w:rsidR="00637FC6" w:rsidRDefault="007473FD">
      <w:pPr>
        <w:rPr>
          <w:lang w:eastAsia="zh-CN"/>
        </w:rPr>
      </w:pPr>
      <w:r>
        <w:rPr>
          <w:lang w:eastAsia="zh-CN"/>
        </w:rPr>
        <w:t>一旦他们被你吸引住，就能够积极地参与课堂。毫无疑问，你现在就可以分享四肢出血的故事，然后引导他们进人你的课程内容。</w:t>
      </w:r>
    </w:p>
    <w:p w:rsidR="00637FC6" w:rsidRDefault="007473FD">
      <w:pPr>
        <w:rPr>
          <w:lang w:eastAsia="zh-CN"/>
        </w:rPr>
      </w:pPr>
      <w:r>
        <w:rPr>
          <w:lang w:eastAsia="zh-CN"/>
        </w:rPr>
        <w:t>由此开始，回到循环系统的课上，我们可以继续问：流了多长时间的血？你是怎么止血的？</w:t>
      </w:r>
    </w:p>
    <w:p w:rsidR="00637FC6" w:rsidRDefault="007473FD">
      <w:pPr>
        <w:rPr>
          <w:lang w:eastAsia="zh-CN"/>
        </w:rPr>
      </w:pPr>
      <w:r>
        <w:rPr>
          <w:lang w:eastAsia="zh-CN"/>
        </w:rPr>
        <w:lastRenderedPageBreak/>
        <w:t>如果你松开伤口，你认为会停止流血吗？最后，引导学生进人这节课的主要内容。</w:t>
      </w:r>
    </w:p>
    <w:p w:rsidR="00637FC6" w:rsidRDefault="007473FD">
      <w:pPr>
        <w:rPr>
          <w:lang w:eastAsia="zh-CN"/>
        </w:rPr>
      </w:pPr>
      <w:r>
        <w:rPr>
          <w:lang w:eastAsia="zh-CN"/>
        </w:rPr>
        <w:t>血是从哪里流出来的？又是怎么到达伤口位置的？</w:t>
      </w:r>
    </w:p>
    <w:p w:rsidR="00637FC6" w:rsidRDefault="007473FD">
      <w:pPr>
        <w:rPr>
          <w:lang w:eastAsia="zh-CN"/>
        </w:rPr>
      </w:pPr>
      <w:r>
        <w:rPr>
          <w:lang w:eastAsia="zh-CN"/>
        </w:rPr>
        <w:t>用这种方法，我们自己更能适应问题，也和我们的学生更贴近，从而吸引他们的注意力</w:t>
      </w:r>
    </w:p>
    <w:p w:rsidR="000352D3" w:rsidRPr="000352D3" w:rsidRDefault="000352D3" w:rsidP="00453142">
      <w:pPr>
        <w:pStyle w:val="31"/>
        <w:rPr>
          <w:lang w:eastAsia="zh-CN"/>
        </w:rPr>
      </w:pPr>
      <w:r w:rsidRPr="00453142">
        <w:rPr>
          <w:rFonts w:hint="eastAsia"/>
          <w:lang w:eastAsia="zh-CN"/>
        </w:rPr>
        <w:t>学生在</w:t>
      </w:r>
      <w:r w:rsidRPr="00453142">
        <w:rPr>
          <w:rFonts w:ascii="微软雅黑" w:eastAsia="微软雅黑" w:hAnsi="微软雅黑" w:cs="微软雅黑" w:hint="eastAsia"/>
          <w:lang w:eastAsia="zh-CN"/>
        </w:rPr>
        <w:t>课</w:t>
      </w:r>
      <w:r w:rsidRPr="00453142">
        <w:rPr>
          <w:rFonts w:ascii="MS Gothic" w:eastAsia="MS Gothic" w:hAnsi="MS Gothic" w:cs="MS Gothic" w:hint="eastAsia"/>
          <w:lang w:eastAsia="zh-CN"/>
        </w:rPr>
        <w:t>堂</w:t>
      </w:r>
      <w:r w:rsidRPr="00453142">
        <w:rPr>
          <w:rFonts w:hint="eastAsia"/>
          <w:lang w:eastAsia="zh-CN"/>
        </w:rPr>
        <w:t>感到无聊</w:t>
      </w:r>
      <w:r w:rsidR="00DD20BA" w:rsidRPr="00453142">
        <w:rPr>
          <w:rFonts w:hint="eastAsia"/>
          <w:lang w:eastAsia="zh-CN"/>
        </w:rPr>
        <w:t xml:space="preserve"> </w:t>
      </w:r>
      <w:r w:rsidR="00DD20BA" w:rsidRPr="00453142">
        <w:rPr>
          <w:lang w:eastAsia="zh-CN"/>
        </w:rPr>
        <w:t xml:space="preserve">  </w:t>
      </w:r>
      <w:r w:rsidR="00DD20BA">
        <w:rPr>
          <w:b w:val="0"/>
          <w:lang w:eastAsia="zh-CN"/>
        </w:rPr>
        <w:t xml:space="preserve"> </w:t>
      </w:r>
    </w:p>
    <w:p w:rsidR="00637FC6" w:rsidRDefault="007473FD">
      <w:pPr>
        <w:rPr>
          <w:lang w:eastAsia="zh-CN"/>
        </w:rPr>
      </w:pPr>
      <w:r>
        <w:rPr>
          <w:lang w:eastAsia="zh-CN"/>
        </w:rPr>
        <w:t>安迪·瓦什：这与老师的自信程度无关，这有关于课程挑战。这就关系到两个问题，首先，最重要的是要做出区分，然后给学生一些挑战。高挑战：低压力。</w:t>
      </w:r>
    </w:p>
    <w:p w:rsidR="00637FC6" w:rsidRDefault="007473FD">
      <w:pPr>
        <w:rPr>
          <w:lang w:eastAsia="zh-CN"/>
        </w:rPr>
      </w:pPr>
      <w:r>
        <w:rPr>
          <w:lang w:eastAsia="zh-CN"/>
        </w:rPr>
        <w:t>这可以归结为两件事：第一，找一些有挑战性、刺激性的学习材料。第二，问学生什么样的材料能够帮助到他们，对此展开讨论。</w:t>
      </w:r>
    </w:p>
    <w:p w:rsidR="00637FC6" w:rsidRDefault="007473FD">
      <w:pPr>
        <w:rPr>
          <w:lang w:eastAsia="zh-CN"/>
        </w:rPr>
      </w:pPr>
      <w:r>
        <w:rPr>
          <w:lang w:eastAsia="zh-CN"/>
        </w:rPr>
        <w:t>厅学生会告诉你他们需要什么，因为他们是最了解自己的人。如果你在一所高中，其他的老师也教那个学生，你可以询问他们是怎样处理的。和这些老师分享关于这个孩子的事情。也可以要这个学生给班上其他同学做指导，发挥他的专长，挑战他一一一旦记住，这只是个短期的过程，不然他最后只知道帮助别人，没有自我的成长，这种做法也是失败的。</w:t>
      </w:r>
    </w:p>
    <w:p w:rsidR="00637FC6" w:rsidRDefault="007473FD">
      <w:pPr>
        <w:rPr>
          <w:lang w:eastAsia="zh-CN"/>
        </w:rPr>
      </w:pPr>
      <w:r>
        <w:rPr>
          <w:lang w:eastAsia="zh-CN"/>
        </w:rPr>
        <w:t>我推荐本书，建议你们看一下。这本书都是非常不错的书，我希望自己在步人教学生涯之前就已经拜读过它们。第一本是非常实用的书一一一如何成为高效能教师，一套完整的高效能教师教学程序系统</w:t>
      </w:r>
      <w:proofErr w:type="gramStart"/>
      <w:r>
        <w:rPr>
          <w:lang w:eastAsia="zh-CN"/>
        </w:rPr>
        <w:t>和教帅素养</w:t>
      </w:r>
      <w:proofErr w:type="gramEnd"/>
      <w:r>
        <w:rPr>
          <w:lang w:eastAsia="zh-CN"/>
        </w:rPr>
        <w:t>与能力提升解决方案，让教师快速成长，成为让学生主动学习的优秀教师。另一本是课堂教学</w:t>
      </w:r>
      <w:proofErr w:type="gramStart"/>
      <w:r>
        <w:rPr>
          <w:lang w:eastAsia="zh-CN"/>
        </w:rPr>
        <w:t>宝典让</w:t>
      </w:r>
      <w:proofErr w:type="gramEnd"/>
      <w:r>
        <w:rPr>
          <w:lang w:eastAsia="zh-CN"/>
        </w:rPr>
        <w:t>学生快速融人课堂的88个趣味游戏，从上课的第一分钟，快速抓住学生注意力，让课堂立即进人课程教学状态；或者在课上任意一个间隙使用其一方法，就能引导学生持续专注课堂教学中；或是在课堂即将结束前，使用其中方法，可让学生记忆深刻，牢固记住课堂知识，反思学习成效，而教师可以完美地结束课堂，让人难以忘怀，印象深刻。</w:t>
      </w:r>
    </w:p>
    <w:p w:rsidR="00637FC6" w:rsidRDefault="007473FD">
      <w:pPr>
        <w:rPr>
          <w:lang w:eastAsia="zh-CN"/>
        </w:rPr>
      </w:pPr>
      <w:r>
        <w:rPr>
          <w:lang w:eastAsia="zh-CN"/>
        </w:rPr>
        <w:t>所以，阅读这两本书是你首先要做的事情，而且在这点上必须按部就班。其次，当所有的事情准备好后，你就须维护好课堂纪036问题来源</w:t>
      </w:r>
      <w:proofErr w:type="gramStart"/>
      <w:r>
        <w:rPr>
          <w:lang w:eastAsia="zh-CN"/>
        </w:rPr>
        <w:t>壬</w:t>
      </w:r>
      <w:proofErr w:type="gramEnd"/>
      <w:r>
        <w:rPr>
          <w:lang w:eastAsia="zh-CN"/>
        </w:rPr>
        <w:t>真实课堂问题：如何激励学习上被动的学生？面对在学校最后一年，由于期望值不高而放弃的学生该怎么办？面对在某个科目上失败，认为这个科目对自己没有用的学生该怎么办？</w:t>
      </w:r>
    </w:p>
    <w:p w:rsidR="00637FC6" w:rsidRDefault="007473FD">
      <w:pPr>
        <w:rPr>
          <w:lang w:eastAsia="zh-CN"/>
        </w:rPr>
      </w:pPr>
      <w:r>
        <w:rPr>
          <w:lang w:eastAsia="zh-CN"/>
        </w:rPr>
        <w:t>律。学生们都在努力发挥自己的潜能，老师也推动着他们进步。如果他们仍然选择打断你，那么这和课堂学习材料无关，这就和学生行为有关，我们应该像处理其他学生一样处理这件事。</w:t>
      </w:r>
    </w:p>
    <w:p w:rsidR="00637FC6" w:rsidRDefault="007473FD">
      <w:pPr>
        <w:rPr>
          <w:lang w:eastAsia="zh-CN"/>
        </w:rPr>
      </w:pPr>
      <w:proofErr w:type="gramStart"/>
      <w:r>
        <w:rPr>
          <w:lang w:eastAsia="zh-CN"/>
        </w:rPr>
        <w:t>茱</w:t>
      </w:r>
      <w:proofErr w:type="gramEnd"/>
      <w:r>
        <w:rPr>
          <w:lang w:eastAsia="zh-CN"/>
        </w:rPr>
        <w:t>莉亚，汤普森：你知道这是一件让人伤心的事，它正在演变为一个全球问题。我必须诚实，我不会说“如果你这么做，这些方法会有所帮助"，因为这些方法并不一定会奏效。你可能无法改变一个孩子，尤其是大一点的孩子。如果这个学生是在学校的最后一年，你所能做的就是给他们力量，给予他们你能做的一切。每天尝试两三种不同的激励方法。</w:t>
      </w:r>
    </w:p>
    <w:p w:rsidR="00637FC6" w:rsidRDefault="007473FD">
      <w:pPr>
        <w:rPr>
          <w:lang w:eastAsia="zh-CN"/>
        </w:rPr>
      </w:pPr>
      <w:r>
        <w:rPr>
          <w:lang w:eastAsia="zh-CN"/>
        </w:rPr>
        <w:lastRenderedPageBreak/>
        <w:t>尽可能地尊重他们，注意倾听他们。要真诚地对待他们，他们需要一个目标，所以要帮助你的学生建立目标，并且尽你所能去帮助他们。我最后要说的是，我曾经和一些辍学的学生保持密切的联络，并试图让这些人帮忙。</w:t>
      </w:r>
    </w:p>
    <w:p w:rsidR="00637FC6" w:rsidRDefault="007473FD">
      <w:pPr>
        <w:rPr>
          <w:lang w:eastAsia="zh-CN"/>
        </w:rPr>
      </w:pPr>
      <w:r>
        <w:rPr>
          <w:lang w:eastAsia="zh-CN"/>
        </w:rPr>
        <w:t>O7T0T罗博·普莱文：我认为这方面让很多老师都感到无可奈何，因为他们想要学生成为最好，所以他们不断地给予，但是，伤心的是很少看到学生进步，我看到过有老师由于无法帮助学生改变而放弃了工作。对于父母来说，这也是一样的，甚至更糟糕，因为父母即使倾其所能去帮助他们，他们却也是老大不愿意洗耳恭听。</w:t>
      </w:r>
    </w:p>
    <w:p w:rsidR="00637FC6" w:rsidRDefault="007473FD">
      <w:pPr>
        <w:rPr>
          <w:lang w:eastAsia="zh-CN"/>
        </w:rPr>
      </w:pPr>
      <w:r>
        <w:rPr>
          <w:lang w:eastAsia="zh-CN"/>
        </w:rPr>
        <w:t>你会发现，相比家人，这些孩子更加信任老师，因此，在帮助孩子方面，我们处于一个有利的位置。如果你是那个可以给孩子额外的帮助，能让他们靠着哭的人，且可以不带任何偏见听他们倾诉，那么你就有一个很好的机会和他们建立联系。当他们非常伤心时，厌烦时，这会是一个与他们接触的好时机一一一成为他们需要的人。在某种程度上，人际关系是通过向他人表示我们的关心来建立的一一一因此，当学生处境最脆弱和伤感时，这实际上是我们向他们表达关心的机会。</w:t>
      </w:r>
    </w:p>
    <w:p w:rsidR="00444F47" w:rsidRPr="00444F47" w:rsidRDefault="00444F47" w:rsidP="00453142">
      <w:pPr>
        <w:pStyle w:val="31"/>
        <w:rPr>
          <w:lang w:eastAsia="zh-CN"/>
        </w:rPr>
      </w:pPr>
      <w:r w:rsidRPr="00444F47">
        <w:rPr>
          <w:rFonts w:hint="eastAsia"/>
          <w:lang w:eastAsia="zh-CN"/>
        </w:rPr>
        <w:t>小</w:t>
      </w:r>
      <w:r w:rsidR="007473FD" w:rsidRPr="00444F47">
        <w:rPr>
          <w:lang w:eastAsia="zh-CN"/>
        </w:rPr>
        <w:t>学生注意力</w:t>
      </w:r>
      <w:r w:rsidR="007473FD" w:rsidRPr="00444F47">
        <w:rPr>
          <w:rFonts w:ascii="微软雅黑" w:eastAsia="微软雅黑" w:hAnsi="微软雅黑" w:cs="微软雅黑" w:hint="eastAsia"/>
          <w:lang w:eastAsia="zh-CN"/>
        </w:rPr>
        <w:t>时间</w:t>
      </w:r>
      <w:r w:rsidR="007473FD" w:rsidRPr="00444F47">
        <w:rPr>
          <w:rFonts w:ascii="MS Gothic" w:eastAsia="MS Gothic" w:hAnsi="MS Gothic" w:cs="MS Gothic" w:hint="eastAsia"/>
          <w:lang w:eastAsia="zh-CN"/>
        </w:rPr>
        <w:t>短</w:t>
      </w:r>
    </w:p>
    <w:p w:rsidR="00637FC6" w:rsidRDefault="007473FD">
      <w:pPr>
        <w:rPr>
          <w:lang w:eastAsia="zh-CN"/>
        </w:rPr>
      </w:pPr>
      <w:r>
        <w:rPr>
          <w:lang w:eastAsia="zh-CN"/>
        </w:rPr>
        <w:t>安吉拉：研究人员告诉我们，小孩子的注意力持续时间很短。</w:t>
      </w:r>
    </w:p>
    <w:p w:rsidR="00637FC6" w:rsidRDefault="007473FD">
      <w:pPr>
        <w:rPr>
          <w:lang w:eastAsia="zh-CN"/>
        </w:rPr>
      </w:pPr>
      <w:r>
        <w:rPr>
          <w:lang w:eastAsia="zh-CN"/>
        </w:rPr>
        <w:t>作为一名老师，这些你也可以自己感受到，不需要专家来告诉你。所以，你就要意识到，如果你让孩子们专注于同样的任务30分钟或更长时间，通常这将是个非常令人感到挫败的经历。因此尽可能去分散时间，尽量不要让孩子做同样的事情超过15分钟。你可以用10分钟来做迷你课堂，20分钟做作业，最后10分钟全班一起学习。而不是整个30分钟都要学生和你说话，注意力跟着你。</w:t>
      </w:r>
    </w:p>
    <w:p w:rsidR="00637FC6" w:rsidRDefault="007473FD">
      <w:pPr>
        <w:rPr>
          <w:lang w:eastAsia="zh-CN"/>
        </w:rPr>
      </w:pPr>
      <w:r>
        <w:rPr>
          <w:lang w:eastAsia="zh-CN"/>
        </w:rPr>
        <w:t>。OTOOLKT你对全班的直接指导做的越少，学生就聆听的越好。你必须摒弃“老师在讲台前讲，学生必须遵从你"的模式。这对学生来说很困难，所以尽量让学生们积极参与进来。你可以要学生把答案写到黑板上，或者要他们举手，这样你能看到。你也可以要他们把答案写在手上来向你展示。有很多种方式让学生们积极参与进来，这样能减少学生只是坐在那里被动听讲的时间。</w:t>
      </w:r>
    </w:p>
    <w:p w:rsidR="00637FC6" w:rsidRDefault="007473FD">
      <w:pPr>
        <w:rPr>
          <w:lang w:eastAsia="zh-CN"/>
        </w:rPr>
      </w:pPr>
      <w:r>
        <w:rPr>
          <w:lang w:eastAsia="zh-CN"/>
        </w:rPr>
        <w:t>罗博·普莱文：很棒的答案，如果可以的话，我想补充</w:t>
      </w:r>
      <w:proofErr w:type="gramStart"/>
      <w:r>
        <w:rPr>
          <w:lang w:eastAsia="zh-CN"/>
        </w:rPr>
        <w:t>一</w:t>
      </w:r>
      <w:proofErr w:type="gramEnd"/>
      <w:r>
        <w:rPr>
          <w:lang w:eastAsia="zh-CN"/>
        </w:rPr>
        <w:t>，占我刚开始教学时，一直关注的一件事就是把欢乐带进我的课堂。我花了年的时间在娱乐上，并且我过去常把一些疯狂活动带人到我的课堂，也让我的学生哈哈大笑。但后来成了这样的情形，我变得更加像一个“演员"，学生们只是坐在下面看。对于一些课程来说这种方式还是很不错的，我们的确笑得很开心，学生们也很享受。但是这并没有让他们真的参与到课堂中来，我认为你抓住了</w:t>
      </w:r>
      <w:proofErr w:type="gramStart"/>
      <w:r>
        <w:rPr>
          <w:lang w:eastAsia="zh-CN"/>
        </w:rPr>
        <w:t>最</w:t>
      </w:r>
      <w:proofErr w:type="gramEnd"/>
      <w:r>
        <w:rPr>
          <w:lang w:eastAsia="zh-CN"/>
        </w:rPr>
        <w:t>关键一点，那就是要学生积极地参与而不仅仅是娱乐。所以关键点就要确保你的活动是在一个适当的水平，学生们做起来不是太简单，也没有很难，而是刚刚好，这有点像三只熊故事里的粥三只熊故事即美国卡通频道cart。onNetwork2015年7月开播的动画片咱们裸熊（WeBareBears)040绾问题来源于真实课堂问题：我怎么样让学生变得更独立，</w:t>
      </w:r>
      <w:r>
        <w:rPr>
          <w:lang w:eastAsia="zh-CN"/>
        </w:rPr>
        <w:lastRenderedPageBreak/>
        <w:t>更少依赖于我？父母在家为他们做了一切，所以学生变得没有责任感，当我要求学生尽量独立完成作业的时候，他们就做不到。</w:t>
      </w:r>
    </w:p>
    <w:p w:rsidR="009266E8" w:rsidRPr="00272F30" w:rsidRDefault="009266E8" w:rsidP="00453142">
      <w:pPr>
        <w:pStyle w:val="31"/>
        <w:rPr>
          <w:lang w:eastAsia="zh-CN"/>
        </w:rPr>
      </w:pPr>
      <w:r w:rsidRPr="00272F30">
        <w:rPr>
          <w:rFonts w:hint="eastAsia"/>
          <w:lang w:eastAsia="zh-CN"/>
        </w:rPr>
        <w:t>学生不能独立自</w:t>
      </w:r>
      <w:r w:rsidRPr="00272F30">
        <w:rPr>
          <w:rFonts w:ascii="微软雅黑" w:eastAsia="微软雅黑" w:hAnsi="微软雅黑" w:cs="微软雅黑" w:hint="eastAsia"/>
          <w:lang w:eastAsia="zh-CN"/>
        </w:rPr>
        <w:t>觉</w:t>
      </w:r>
    </w:p>
    <w:p w:rsidR="00637FC6" w:rsidRDefault="007473FD">
      <w:pPr>
        <w:rPr>
          <w:lang w:eastAsia="zh-CN"/>
        </w:rPr>
      </w:pPr>
      <w:proofErr w:type="gramStart"/>
      <w:r>
        <w:rPr>
          <w:lang w:eastAsia="zh-CN"/>
        </w:rPr>
        <w:t>茱</w:t>
      </w:r>
      <w:proofErr w:type="gramEnd"/>
      <w:r>
        <w:rPr>
          <w:lang w:eastAsia="zh-CN"/>
        </w:rPr>
        <w:t>莉亚·汤普森：我发现一个问题就是，你问学生他们在家做什么的时候，如果他们的回答是他们在家什么也不做，那我会说，哦，天啊，这将是一场灾难，因为我知道这将有一场斗争。首先，你需要知道（这是和所有年级相关的一个问题，而不只是幼儿</w:t>
      </w:r>
      <w:proofErr w:type="gramStart"/>
      <w:r>
        <w:rPr>
          <w:lang w:eastAsia="zh-CN"/>
        </w:rPr>
        <w:t>或日问照料</w:t>
      </w:r>
      <w:proofErr w:type="gramEnd"/>
      <w:r>
        <w:rPr>
          <w:lang w:eastAsia="zh-CN"/>
        </w:rPr>
        <w:t>问题，它针对每个人），如果我有像这样的学生，我就会慢01410TOOLKT慢地、一步一步地使用我们之前讨论过的方法一一给他们一些选择、让他们继续努力、让他们感受到成功。并告诉他们“这就是你们要"做的，也是我希望你们做的。</w:t>
      </w:r>
    </w:p>
    <w:p w:rsidR="00637FC6" w:rsidRDefault="007473FD">
      <w:pPr>
        <w:rPr>
          <w:lang w:eastAsia="zh-CN"/>
        </w:rPr>
      </w:pPr>
      <w:r>
        <w:rPr>
          <w:lang w:eastAsia="zh-CN"/>
        </w:rPr>
        <w:t>在我的班上，我给学生的任务不仅仅是学习任务，在我的班上学生们会很忙。比如，“把这个挂在黑板上，这周谁负责黑板？"“谁替这周缺勤的人领班级日志？"我让他们忙，并不是想让他们感到无助。我会告诉他们一一“你知道怎么做吗？你可以叫朋友帮忙，但是你今天必须完成。'我这样做是想让他们互相帮忙，帮助别人或更小的孩子，假使他们能够做到这一点，那么他们就很棒了。我会确保他们的任务是容易完成的，这样就不会让他们不知所措，比如，“你知道你可以做这五道题。"</w:t>
      </w:r>
      <w:proofErr w:type="gramStart"/>
      <w:r>
        <w:rPr>
          <w:lang w:eastAsia="zh-CN"/>
        </w:rPr>
        <w:t>我会列一张</w:t>
      </w:r>
      <w:proofErr w:type="gramEnd"/>
      <w:r>
        <w:rPr>
          <w:lang w:eastAsia="zh-CN"/>
        </w:rPr>
        <w:t>图表并告诉他们：“让我们把这张图表填满，你已经完成了这项检查，你做了这个，还有这个，你已经在按部就班地进行中了。'罗博普莱文：你谈到要他们帮助其他人，这是个不错的想法。这就和我说到的那些被安排在家中或者看护中心的孩子们很像，她们在那里为比她们不幸的人工作。把这种方式运用到课堂上，让孩子们互帮互助，这种帮助是多么令人惊叹啊！在这个问题上，我唯一要</w:t>
      </w:r>
      <w:r w:rsidR="00DD20BA">
        <w:rPr>
          <w:rFonts w:hint="eastAsia"/>
          <w:lang w:eastAsia="zh-CN"/>
        </w:rPr>
        <w:t>补</w:t>
      </w:r>
      <w:r>
        <w:rPr>
          <w:lang w:eastAsia="zh-CN"/>
        </w:rPr>
        <w:t>充的是，要求他们从小事做起，任务完成后再布置更多小任务。当然，学生表现不错的时候，一定要给予表扬。</w:t>
      </w:r>
    </w:p>
    <w:p w:rsidR="00637FC6" w:rsidRDefault="007473FD">
      <w:pPr>
        <w:rPr>
          <w:lang w:eastAsia="zh-CN"/>
        </w:rPr>
      </w:pPr>
      <w:r>
        <w:rPr>
          <w:lang w:eastAsia="zh-CN"/>
        </w:rPr>
        <w:t>给学生设立一个时长5分钟的独立学习目标，然后说“只用不长的时间你们就成功地做到了以前没能做到的事"，认可他们的进步。下面，我将回答在小组讨论时说到的一个问题，即在你给他们设立目标之后，如果他们仍然不做，那么你该怎么办。我想补充一点的是，这就是需要</w:t>
      </w:r>
      <w:proofErr w:type="gramStart"/>
      <w:r>
        <w:rPr>
          <w:lang w:eastAsia="zh-CN"/>
        </w:rPr>
        <w:t>你落实</w:t>
      </w:r>
      <w:proofErr w:type="gramEnd"/>
      <w:r>
        <w:rPr>
          <w:lang w:eastAsia="zh-CN"/>
        </w:rPr>
        <w:t>到位后果处理方案的时候，因为我们可以竭尽全力去做支持他们以及和他们有关系的事情，做一切我们能做的去鼓励他们。但是在一开始，我们须有一个严格的规定。在我给你设立目标之后，如果你还不去完成你的作业，那么就必须承担事情的后果。</w:t>
      </w:r>
    </w:p>
    <w:p w:rsidR="00637FC6" w:rsidRDefault="007473FD">
      <w:pPr>
        <w:rPr>
          <w:lang w:eastAsia="zh-CN"/>
        </w:rPr>
      </w:pPr>
      <w:r>
        <w:rPr>
          <w:lang w:eastAsia="zh-CN"/>
        </w:rPr>
        <w:t>对后果的实施是一个值得深人的话题，书中介绍了多种方式处理这个问题，但关键是你一定要</w:t>
      </w:r>
      <w:proofErr w:type="gramStart"/>
      <w:r>
        <w:rPr>
          <w:lang w:eastAsia="zh-CN"/>
        </w:rPr>
        <w:t>一</w:t>
      </w:r>
      <w:proofErr w:type="gramEnd"/>
      <w:r>
        <w:rPr>
          <w:lang w:eastAsia="zh-CN"/>
        </w:rPr>
        <w:t>步步切实落实后果处理方案。</w:t>
      </w:r>
    </w:p>
    <w:p w:rsidR="00637FC6" w:rsidRDefault="007473FD">
      <w:pPr>
        <w:rPr>
          <w:lang w:eastAsia="zh-CN"/>
        </w:rPr>
      </w:pPr>
      <w:r>
        <w:rPr>
          <w:lang w:eastAsia="zh-CN"/>
        </w:rPr>
        <w:t>安吉拉：首先，我想说的是，“不要把自己逼疯了。"你不能强迫孩子集中注意力，也不能迫使他完成任务。但是你可以在适当的时机给予支持帮助他们，而如果</w:t>
      </w:r>
      <w:proofErr w:type="gramStart"/>
      <w:r>
        <w:rPr>
          <w:lang w:eastAsia="zh-CN"/>
        </w:rPr>
        <w:t>你集中你</w:t>
      </w:r>
      <w:proofErr w:type="gramEnd"/>
      <w:r>
        <w:rPr>
          <w:lang w:eastAsia="zh-CN"/>
        </w:rPr>
        <w:t>所有的精力和注意力在那O了囗囗LT些走神的孩子身上，你会把自己逼疯的。如果他们不去干扰其他的孩子，那么你可以不用为这件事感到不安。</w:t>
      </w:r>
    </w:p>
    <w:p w:rsidR="00637FC6" w:rsidRDefault="007473FD">
      <w:pPr>
        <w:rPr>
          <w:lang w:eastAsia="zh-CN"/>
        </w:rPr>
      </w:pPr>
      <w:r>
        <w:rPr>
          <w:lang w:eastAsia="zh-CN"/>
        </w:rPr>
        <w:t>把注意力放在班上已经准备好学习的学生身上，当你有机会可以走到那些不专心的学生身边时，你可以敲敲他的本子让他们重新集中注意力。如果别的学生把名字已经写到了本子</w:t>
      </w:r>
      <w:r>
        <w:rPr>
          <w:lang w:eastAsia="zh-CN"/>
        </w:rPr>
        <w:lastRenderedPageBreak/>
        <w:t>上，这个学生只是呆呆坐着，这时你可以敲敲他的本子，那他可能会注意到自己的名字还没有写。然后你只需要移开你的视线，从他旁边离开，不需要说一句话。你还可以找一个他们的好朋友，挑一个天性爱指挥、喜欢要别人去做事的学生，然后把这种力量变得更有建设性。教这个学生怎么去乐于助人，怎么样给予别人支持。这样你就可以事半功倍。</w:t>
      </w:r>
    </w:p>
    <w:p w:rsidR="00637FC6" w:rsidRDefault="007473FD">
      <w:pPr>
        <w:rPr>
          <w:lang w:eastAsia="zh-CN"/>
        </w:rPr>
      </w:pPr>
      <w:r>
        <w:rPr>
          <w:lang w:eastAsia="zh-CN"/>
        </w:rPr>
        <w:t>学生经常性地不写作业，需要不断提醒该做什么。这种极端情况下，可以在他们的桌子上放个硬币并告诉他们：“今天我已经提醒你很多次你该做什么了，这对于我来说很困难，因为我需要把精力放在我的讲课上，我希望你能够对自己更负责任。现在我用这些硬币来帮助</w:t>
      </w:r>
      <w:proofErr w:type="gramStart"/>
      <w:r>
        <w:rPr>
          <w:lang w:eastAsia="zh-CN"/>
        </w:rPr>
        <w:t>你集中</w:t>
      </w:r>
      <w:proofErr w:type="gramEnd"/>
      <w:r>
        <w:rPr>
          <w:lang w:eastAsia="zh-CN"/>
        </w:rPr>
        <w:t>注意力。如果我提醒你一次，我就会从你桌上拿走一个硬币。你不用对此承担任何后果。"只要拿走硬币就能让他们意识到自己有多少次没有集中注意力。</w:t>
      </w:r>
    </w:p>
    <w:p w:rsidR="00637FC6" w:rsidRDefault="007473FD">
      <w:pPr>
        <w:rPr>
          <w:lang w:eastAsia="zh-CN"/>
        </w:rPr>
      </w:pPr>
      <w:r>
        <w:rPr>
          <w:lang w:eastAsia="zh-CN"/>
        </w:rPr>
        <w:t>我用过这个方法，效果真的让我感到惊讶，特别是用在我的一位学生身上时。我曾经有一次很糟糕的经历，一个小时之内我需要提醒他10次。但我用了这个方法后，在一天之内，我从来没有拿走他超过5个硬币，从我之前大概一天需要提醒他30次到现在不超过5次。他们保护那些硬币就像是对待自己珍贵的财产。如果你给学生赋予这样的责任，他们就会管理自己的行为，也会帮助他们有意识地注意自己的行为。有很多这样的学生没有意识到自己走神，也没有意识到自己需要多少次提醒，所以类似这样的方法能够让这个问题更明显一点。</w:t>
      </w:r>
    </w:p>
    <w:p w:rsidR="005467A8" w:rsidRDefault="005467A8">
      <w:pPr>
        <w:rPr>
          <w:lang w:eastAsia="zh-CN"/>
        </w:rPr>
      </w:pPr>
    </w:p>
    <w:p w:rsidR="005467A8" w:rsidRPr="005467A8" w:rsidRDefault="007473FD" w:rsidP="00037B43">
      <w:pPr>
        <w:pStyle w:val="31"/>
        <w:rPr>
          <w:lang w:eastAsia="zh-CN"/>
        </w:rPr>
      </w:pPr>
      <w:r w:rsidRPr="005467A8">
        <w:rPr>
          <w:lang w:eastAsia="zh-CN"/>
        </w:rPr>
        <w:t>学</w:t>
      </w:r>
      <w:r w:rsidRPr="005467A8">
        <w:rPr>
          <w:rFonts w:ascii="微软雅黑" w:eastAsia="微软雅黑" w:hAnsi="微软雅黑" w:cs="微软雅黑" w:hint="eastAsia"/>
          <w:lang w:eastAsia="zh-CN"/>
        </w:rPr>
        <w:t>习</w:t>
      </w:r>
      <w:r w:rsidRPr="005467A8">
        <w:rPr>
          <w:rFonts w:ascii="MS Gothic" w:eastAsia="MS Gothic" w:hAnsi="MS Gothic" w:cs="MS Gothic" w:hint="eastAsia"/>
          <w:lang w:eastAsia="zh-CN"/>
        </w:rPr>
        <w:t>无助</w:t>
      </w:r>
      <w:proofErr w:type="gramStart"/>
      <w:r w:rsidRPr="005467A8">
        <w:rPr>
          <w:rFonts w:ascii="MS Gothic" w:eastAsia="MS Gothic" w:hAnsi="MS Gothic" w:cs="MS Gothic" w:hint="eastAsia"/>
          <w:lang w:eastAsia="zh-CN"/>
        </w:rPr>
        <w:t>感容易</w:t>
      </w:r>
      <w:proofErr w:type="gramEnd"/>
      <w:r w:rsidRPr="005467A8">
        <w:rPr>
          <w:rFonts w:ascii="MS Gothic" w:eastAsia="MS Gothic" w:hAnsi="MS Gothic" w:cs="MS Gothic" w:hint="eastAsia"/>
          <w:lang w:eastAsia="zh-CN"/>
        </w:rPr>
        <w:t>放弃的学生</w:t>
      </w:r>
    </w:p>
    <w:p w:rsidR="00637FC6" w:rsidRDefault="007473FD">
      <w:pPr>
        <w:rPr>
          <w:lang w:eastAsia="zh-CN"/>
        </w:rPr>
      </w:pPr>
      <w:r>
        <w:rPr>
          <w:lang w:eastAsia="zh-CN"/>
        </w:rPr>
        <w:t>问题来源于真实课堂问题：我们有个孩子遇到任何需要独立完成的作业，他就趴在桌子上，只是说他不会做。我该怎样处理这种“学习无助感”呢？</w:t>
      </w:r>
    </w:p>
    <w:p w:rsidR="00637FC6" w:rsidRDefault="007473FD">
      <w:pPr>
        <w:rPr>
          <w:lang w:eastAsia="zh-CN"/>
        </w:rPr>
      </w:pPr>
      <w:proofErr w:type="gramStart"/>
      <w:r>
        <w:rPr>
          <w:lang w:eastAsia="zh-CN"/>
        </w:rPr>
        <w:t>茱</w:t>
      </w:r>
      <w:proofErr w:type="gramEnd"/>
      <w:r>
        <w:rPr>
          <w:lang w:eastAsia="zh-CN"/>
        </w:rPr>
        <w:t>莉亚：我有无数个不同的办法来处理这个问题，并且还有一些我觉得成功的案例。我不会花很多时间在一个对学习有无助感的孩子身上，他们只是想要得到我的关注一一一“天哪，我不会做这个，这太难了。"我会走到讲台上说：“这是你的作业，我知道你能做到的。"并且我会实事求是地对待这个作业，“你需要完成这个作业，。01460我将示范给你怎么做。"我也确信教室里其他同学在必要的时候会去帮助这个学生，我也会让作业对这个学生来说很容易取得成功。</w:t>
      </w:r>
    </w:p>
    <w:p w:rsidR="00637FC6" w:rsidRDefault="007473FD">
      <w:pPr>
        <w:rPr>
          <w:lang w:eastAsia="zh-CN"/>
        </w:rPr>
      </w:pPr>
      <w:r>
        <w:rPr>
          <w:lang w:eastAsia="zh-CN"/>
        </w:rPr>
        <w:t>我回避这样的事情是因为很多时候，这种感到无助感的孩子只是想要得到关注。我想你可以和他们坐下来谈一谈，然后解决这个问题，但是我不会这样做。我发现我做的另一件事也能够让事情变得更好，你要给学生一些相关或者限制性的选择，之后让学生知道应该怎样做一一一今天你有三种选择，你可以做这个、这个或这个，不可以做这个或者什么都不做。在一开始我就说过，我不喜欢应付学生闹脾气。所以，你可以选择是做这个、这个还是这个一一这就是我处理这种学习无助感的方法。</w:t>
      </w:r>
    </w:p>
    <w:p w:rsidR="00637FC6" w:rsidRDefault="007473FD">
      <w:pPr>
        <w:rPr>
          <w:lang w:eastAsia="zh-CN"/>
        </w:rPr>
      </w:pPr>
      <w:r>
        <w:rPr>
          <w:lang w:eastAsia="zh-CN"/>
        </w:rPr>
        <w:t>罗博·普莱文：如果可以的话，我会使用你上面提到的两点，你提到的那些选择对于被难住的学生真的很有用。如果你站在学生旁边，给予指导，让他们继续完成作业，并说“加</w:t>
      </w:r>
      <w:r>
        <w:rPr>
          <w:lang w:eastAsia="zh-CN"/>
        </w:rPr>
        <w:lastRenderedPageBreak/>
        <w:t>油，</w:t>
      </w:r>
      <w:proofErr w:type="gramStart"/>
      <w:r>
        <w:rPr>
          <w:lang w:eastAsia="zh-CN"/>
        </w:rPr>
        <w:t>我等着</w:t>
      </w:r>
      <w:proofErr w:type="gramEnd"/>
      <w:r>
        <w:rPr>
          <w:lang w:eastAsia="zh-CN"/>
        </w:rPr>
        <w:t>你"，这时因为你还在旁边看着他们，他们是没法写作业的，对他们来说压迫感太强了。</w:t>
      </w:r>
    </w:p>
    <w:p w:rsidR="00637FC6" w:rsidRDefault="007473FD">
      <w:pPr>
        <w:rPr>
          <w:lang w:eastAsia="zh-CN"/>
        </w:rPr>
      </w:pPr>
      <w:r>
        <w:rPr>
          <w:lang w:eastAsia="zh-CN"/>
        </w:rPr>
        <w:t>这种选择性语言可以让你达成目标，同时你的指导对学生来说也很容易接受。所以当你问“约翰尼，你想用蓝色的钢笔还是黑色的笔来完成你的作业？"或“你是想让我帮你还是让西蒙帮你？"，很明显的是，他唯一的选择就是“做你的作业"。你给了他们选择O7TOOLKT后，要给他们时间来想想这个问题，而不是站在他们面前，你可以说“我会给你两分钟时间考虑这个问题，然后开始你的下一项作业，我等会儿回来检查。"这样，我们给了他们时间考虑。</w:t>
      </w:r>
    </w:p>
    <w:p w:rsidR="00637FC6" w:rsidRDefault="007473FD">
      <w:pPr>
        <w:rPr>
          <w:lang w:eastAsia="zh-CN"/>
        </w:rPr>
      </w:pPr>
      <w:r>
        <w:rPr>
          <w:lang w:eastAsia="zh-CN"/>
        </w:rPr>
        <w:t>最后要讨论的是怎样让他们更容易成功</w:t>
      </w:r>
      <w:proofErr w:type="gramStart"/>
      <w:r>
        <w:rPr>
          <w:lang w:eastAsia="zh-CN"/>
        </w:rPr>
        <w:t>一</w:t>
      </w:r>
      <w:proofErr w:type="gramEnd"/>
      <w:r>
        <w:rPr>
          <w:lang w:eastAsia="zh-CN"/>
        </w:rPr>
        <w:t>一对我来说这是很关键的一一一学生需要有成就感。无助感是经历一次又一次失败后形成的，而曲意迎合他们可能是更差的事情，这些都让他们更依赖于别人一一如果没有给予学生足够的帮助就放弃，这是很不可取的。毕</w:t>
      </w:r>
      <w:proofErr w:type="gramStart"/>
      <w:r>
        <w:rPr>
          <w:lang w:eastAsia="zh-CN"/>
        </w:rPr>
        <w:t>兒</w:t>
      </w:r>
      <w:proofErr w:type="gramEnd"/>
      <w:r>
        <w:rPr>
          <w:lang w:eastAsia="zh-CN"/>
        </w:rPr>
        <w:t>，我们不会忽视一个溺水的孩子一一我们不仅会去帮助他们，而且还会教他们如何游泳，这样学生就不会再遇到这种状况了。</w:t>
      </w:r>
    </w:p>
    <w:p w:rsidR="00637FC6" w:rsidRDefault="007473FD">
      <w:pPr>
        <w:rPr>
          <w:lang w:eastAsia="zh-CN"/>
        </w:rPr>
      </w:pPr>
      <w:r>
        <w:rPr>
          <w:lang w:eastAsia="zh-CN"/>
        </w:rPr>
        <w:t>把作业分块完成，学生会更容易获得成功。我通常使用</w:t>
      </w:r>
      <w:proofErr w:type="gramStart"/>
      <w:r>
        <w:rPr>
          <w:lang w:eastAsia="zh-CN"/>
        </w:rPr>
        <w:t>“</w:t>
      </w:r>
      <w:proofErr w:type="gramEnd"/>
      <w:r>
        <w:rPr>
          <w:lang w:eastAsia="zh-CN"/>
        </w:rPr>
        <w:t>目标"一一就是在你想让他在一定时间内完成的地方做上标记，那么“在接下来五分钟你需要完成到这儿"则明确地告诉他们要做什么或者在一定时间内他们需要完成哪些任务。你知道吗？当我们要求学生完成大量作业时，往往会说“这是你们的作业，两页纸，你们需要在这节课完成，一个小时的时间"哇，作业太多了！学生需要的是小块的、可完成的任务，这样他们就可以在给定的时间内达成目标。</w:t>
      </w:r>
    </w:p>
    <w:p w:rsidR="00CE559C" w:rsidRDefault="007473FD" w:rsidP="00037B43">
      <w:pPr>
        <w:pStyle w:val="31"/>
        <w:rPr>
          <w:lang w:eastAsia="zh-CN"/>
        </w:rPr>
      </w:pPr>
      <w:r w:rsidRPr="00CE559C">
        <w:rPr>
          <w:lang w:eastAsia="zh-CN"/>
        </w:rPr>
        <w:t>学生不能在</w:t>
      </w:r>
      <w:r w:rsidRPr="00CE559C">
        <w:rPr>
          <w:rFonts w:ascii="微软雅黑" w:eastAsia="微软雅黑" w:hAnsi="微软雅黑" w:cs="微软雅黑" w:hint="eastAsia"/>
          <w:lang w:eastAsia="zh-CN"/>
        </w:rPr>
        <w:t>课</w:t>
      </w:r>
      <w:r w:rsidRPr="00CE559C">
        <w:rPr>
          <w:rFonts w:ascii="MS Gothic" w:eastAsia="MS Gothic" w:hAnsi="MS Gothic" w:cs="MS Gothic" w:hint="eastAsia"/>
          <w:lang w:eastAsia="zh-CN"/>
        </w:rPr>
        <w:t>堂上完成作</w:t>
      </w:r>
      <w:r w:rsidRPr="00CE559C">
        <w:rPr>
          <w:rFonts w:ascii="微软雅黑" w:eastAsia="微软雅黑" w:hAnsi="微软雅黑" w:cs="微软雅黑" w:hint="eastAsia"/>
          <w:lang w:eastAsia="zh-CN"/>
        </w:rPr>
        <w:t>业</w:t>
      </w:r>
    </w:p>
    <w:p w:rsidR="00637FC6" w:rsidRDefault="007473FD">
      <w:pPr>
        <w:rPr>
          <w:lang w:eastAsia="zh-CN"/>
        </w:rPr>
      </w:pPr>
      <w:r>
        <w:rPr>
          <w:lang w:eastAsia="zh-CN"/>
        </w:rPr>
        <w:t>学生一旦真的开始动手写作业，两项消极因素就不会对他们产生影响。第一个是害怕，害怕失败或者在成绩差的人面前显示自己能力超然，第二是能力不足，感觉自己缺乏完成任务的必要技能。如果他们已经开始写作业，但没有完成，那么很明显，在写作业这段时间里出现了其他的问题。</w:t>
      </w:r>
    </w:p>
    <w:p w:rsidR="00637FC6" w:rsidRDefault="007473FD">
      <w:pPr>
        <w:rPr>
          <w:lang w:eastAsia="zh-CN"/>
        </w:rPr>
      </w:pPr>
      <w:r>
        <w:rPr>
          <w:lang w:eastAsia="zh-CN"/>
        </w:rPr>
        <w:t>这就有点像你开始了一段旅程，然后又决定不想继续往下走了。你已经打包好行李，上车出发了，然后决定在高速公路上半路停下来。是交通拥堵吗？是你忘了什么事情，决定集中精力做这件事，还是这辆车出了问题？是路边有什么东西让你分心了吗，还是你自己太累了，需要小睡一下？是你决定去接一个搭便车的人然后去别T</w:t>
      </w:r>
      <w:proofErr w:type="gramStart"/>
      <w:r>
        <w:rPr>
          <w:lang w:eastAsia="zh-CN"/>
        </w:rPr>
        <w:t>囗</w:t>
      </w:r>
      <w:proofErr w:type="gramEnd"/>
      <w:r>
        <w:rPr>
          <w:lang w:eastAsia="zh-CN"/>
        </w:rPr>
        <w:t>0T的地方吗？或者你觉得目的地可能不是你想去的地方？</w:t>
      </w:r>
    </w:p>
    <w:p w:rsidR="00637FC6" w:rsidRDefault="007473FD">
      <w:pPr>
        <w:rPr>
          <w:lang w:eastAsia="zh-CN"/>
        </w:rPr>
      </w:pPr>
      <w:r>
        <w:rPr>
          <w:lang w:eastAsia="zh-CN"/>
        </w:rPr>
        <w:t>在课堂上，学生开始写作业，但不是特别专心，就可能会是以下一种或者种情况。</w:t>
      </w:r>
    </w:p>
    <w:p w:rsidR="00637FC6" w:rsidRDefault="007473FD">
      <w:pPr>
        <w:rPr>
          <w:lang w:eastAsia="zh-CN"/>
        </w:rPr>
      </w:pPr>
      <w:r>
        <w:rPr>
          <w:lang w:eastAsia="zh-CN"/>
        </w:rPr>
        <w:t>。被其他学生或外界事情干扰而分心。</w:t>
      </w:r>
    </w:p>
    <w:p w:rsidR="00637FC6" w:rsidRDefault="007473FD">
      <w:pPr>
        <w:rPr>
          <w:lang w:eastAsia="zh-CN"/>
        </w:rPr>
      </w:pPr>
      <w:r>
        <w:rPr>
          <w:lang w:eastAsia="zh-CN"/>
        </w:rPr>
        <w:t>对重复性强或过于简单的作业失去兴趣。</w:t>
      </w:r>
    </w:p>
    <w:p w:rsidR="00637FC6" w:rsidRDefault="007473FD">
      <w:pPr>
        <w:rPr>
          <w:lang w:eastAsia="zh-CN"/>
        </w:rPr>
      </w:pPr>
      <w:r>
        <w:rPr>
          <w:lang w:eastAsia="zh-CN"/>
        </w:rPr>
        <w:lastRenderedPageBreak/>
        <w:t>因为作业太难而感到沮丧。（如果他们没有获得成就感，他们很快就会放弃一一一还记得</w:t>
      </w:r>
      <w:proofErr w:type="gramStart"/>
      <w:r>
        <w:rPr>
          <w:lang w:eastAsia="zh-CN"/>
        </w:rPr>
        <w:t>“</w:t>
      </w:r>
      <w:proofErr w:type="gramEnd"/>
      <w:r>
        <w:rPr>
          <w:lang w:eastAsia="zh-CN"/>
        </w:rPr>
        <w:t>让他们感受到成就感"的重要性吗？）文具坏了，所以他们分心了，让他们不能专注于“作业模式"感到不舒服，是房间太热或者太闷、太冷吗？还是有难闻的气味？（如果你教的是岁的男孩，那很有可能是这种情况。）。学生感到筋疲力尽，感到昏昏欲睡。发现其他学生得到了老师所有的关注。（如果他们看到其他学生不写作业或者胡闹得到老师的关注，他们也会这样做。）如你所见，可能有若干种原因。虽然这个列表并不全面详细，但是每一个原因都有一个共同点一一就是都可以通过好的设计来减少或避免问题的发生。</w:t>
      </w:r>
    </w:p>
    <w:p w:rsidR="00637FC6" w:rsidRDefault="007473FD">
      <w:pPr>
        <w:rPr>
          <w:lang w:eastAsia="zh-CN"/>
        </w:rPr>
      </w:pPr>
      <w:r>
        <w:rPr>
          <w:lang w:eastAsia="zh-CN"/>
        </w:rPr>
        <w:t>这就需要老师有很强的控制欲望，你面临的最大问题是让他们开始写作业。一旦他们真的开始写，就可以通过避免上面的情形来让他们继续完成作业。</w:t>
      </w:r>
    </w:p>
    <w:p w:rsidR="00637FC6" w:rsidRDefault="007473FD">
      <w:pPr>
        <w:rPr>
          <w:lang w:eastAsia="zh-CN"/>
        </w:rPr>
      </w:pPr>
      <w:r>
        <w:rPr>
          <w:lang w:eastAsia="zh-CN"/>
        </w:rPr>
        <w:t>O写</w:t>
      </w:r>
      <w:proofErr w:type="gramStart"/>
      <w:r>
        <w:rPr>
          <w:lang w:eastAsia="zh-CN"/>
        </w:rPr>
        <w:t>囗</w:t>
      </w:r>
      <w:proofErr w:type="gramEnd"/>
      <w:r>
        <w:rPr>
          <w:lang w:eastAsia="zh-CN"/>
        </w:rPr>
        <w:t>那么，你该如何提前计划好，应对那些会在课堂上失去写作业动力的学生呢？尽管这些学生已经有了一个好的开始。</w:t>
      </w:r>
    </w:p>
    <w:p w:rsidR="00637FC6" w:rsidRDefault="007473FD">
      <w:pPr>
        <w:rPr>
          <w:lang w:eastAsia="zh-CN"/>
        </w:rPr>
      </w:pPr>
      <w:r>
        <w:rPr>
          <w:lang w:eastAsia="zh-CN"/>
        </w:rPr>
        <w:t>1尽量减少分心的事情或者做好学生分心的准备。有多种分散注意力的原因一一有些是可以避免的，有些是不可以避免的一一一这里有一些方法可以减少出现的次数，还能尽量降低它们的影响。以下是一些常见的干扰和处理方法。</w:t>
      </w:r>
    </w:p>
    <w:p w:rsidR="00637FC6" w:rsidRDefault="007473FD">
      <w:pPr>
        <w:rPr>
          <w:lang w:eastAsia="zh-CN"/>
        </w:rPr>
      </w:pPr>
      <w:r>
        <w:rPr>
          <w:lang w:eastAsia="zh-CN"/>
        </w:rPr>
        <w:t>干扰1：放屁。本性难移，男孩中一些人（和打橄榄球的孩）似乎对在课堂上放屁感到很开心，通常这发生在教室里大家都很安静的时候一一一为了获得喜剧效果。我们不能事先控制他们吃了什么，但我们可以通过给予男孩足够的关注来减少这种情况的发生，这样他会觉得没有必要导致分心。当其实际发生时，我们应该预先有个好的计划用来处理这种特殊的干扰。有个固定的后果处理规则是最好的办法。</w:t>
      </w:r>
    </w:p>
    <w:p w:rsidR="00637FC6" w:rsidRDefault="007473FD">
      <w:pPr>
        <w:rPr>
          <w:lang w:eastAsia="zh-CN"/>
        </w:rPr>
      </w:pPr>
      <w:r>
        <w:rPr>
          <w:lang w:eastAsia="zh-CN"/>
        </w:rPr>
        <w:t>老师：汤米，我们上课时不能这样做。请把东西收拾好，搬到后面的座位上去。如果再发生的话，你就出去歇一会儿。（或者休息五分钟之后再回来一一一不管怎样，你都要有一定处罚。）汤米：我没办法。</w:t>
      </w:r>
    </w:p>
    <w:p w:rsidR="00637FC6" w:rsidRDefault="007473FD">
      <w:pPr>
        <w:rPr>
          <w:lang w:eastAsia="zh-CN"/>
        </w:rPr>
      </w:pPr>
      <w:r>
        <w:rPr>
          <w:lang w:eastAsia="zh-CN"/>
        </w:rPr>
        <w:t>老师：你可能是诚实的，但是汤米，这是我们必须学会控制的事情。现在就行动吧，或者，按照我说的，你出去休息一下。</w:t>
      </w:r>
    </w:p>
    <w:p w:rsidR="00637FC6" w:rsidRDefault="007473FD">
      <w:pPr>
        <w:rPr>
          <w:lang w:eastAsia="zh-CN"/>
        </w:rPr>
      </w:pPr>
      <w:r>
        <w:rPr>
          <w:lang w:eastAsia="zh-CN"/>
        </w:rPr>
        <w:t>对于像这种恶作剧以及这样的冲突，要尽可能地不要带有太多情绪，不要陷人讨论中或者给予时刻的关注。</w:t>
      </w:r>
    </w:p>
    <w:p w:rsidR="00637FC6" w:rsidRDefault="007473FD">
      <w:pPr>
        <w:rPr>
          <w:lang w:eastAsia="zh-CN"/>
        </w:rPr>
      </w:pPr>
      <w:r>
        <w:rPr>
          <w:lang w:eastAsia="zh-CN"/>
        </w:rPr>
        <w:t>如果你不知道罪魁祸首是谁，那么你可以使用一个稍微不同的方法。打开窗户，尽可能少关注这些学生，告诉那些反应过激的学生保持安静，别再傻</w:t>
      </w:r>
      <w:proofErr w:type="gramStart"/>
      <w:r>
        <w:rPr>
          <w:lang w:eastAsia="zh-CN"/>
        </w:rPr>
        <w:t>玩傻闹</w:t>
      </w:r>
      <w:proofErr w:type="gramEnd"/>
      <w:r>
        <w:rPr>
          <w:lang w:eastAsia="zh-CN"/>
        </w:rPr>
        <w:t>了。再开展一些活动让他们重新</w:t>
      </w:r>
      <w:proofErr w:type="gramStart"/>
      <w:r>
        <w:rPr>
          <w:lang w:eastAsia="zh-CN"/>
        </w:rPr>
        <w:t>集中注思力</w:t>
      </w:r>
      <w:proofErr w:type="gramEnd"/>
      <w:r>
        <w:rPr>
          <w:lang w:eastAsia="zh-CN"/>
        </w:rPr>
        <w:t>。</w:t>
      </w:r>
    </w:p>
    <w:p w:rsidR="00637FC6" w:rsidRDefault="007473FD">
      <w:pPr>
        <w:rPr>
          <w:lang w:eastAsia="zh-CN"/>
        </w:rPr>
      </w:pPr>
      <w:r>
        <w:rPr>
          <w:lang w:eastAsia="zh-CN"/>
        </w:rPr>
        <w:t>注意：无论学生多么认真地抗议“我控制不了"，也于事无</w:t>
      </w:r>
      <w:proofErr w:type="gramStart"/>
      <w:r>
        <w:rPr>
          <w:lang w:eastAsia="zh-CN"/>
        </w:rPr>
        <w:t>衤</w:t>
      </w:r>
      <w:proofErr w:type="gramEnd"/>
      <w:r>
        <w:rPr>
          <w:lang w:eastAsia="zh-CN"/>
        </w:rPr>
        <w:t>，我会认为他们是故意的。一旦你对“意外"留有余地，其他人就会有一个很好的借口重复这样的事情。</w:t>
      </w:r>
    </w:p>
    <w:p w:rsidR="00637FC6" w:rsidRDefault="007473FD">
      <w:pPr>
        <w:rPr>
          <w:lang w:eastAsia="zh-CN"/>
        </w:rPr>
      </w:pPr>
      <w:r>
        <w:rPr>
          <w:lang w:eastAsia="zh-CN"/>
        </w:rPr>
        <w:t>干扰2：要求上厕所。这是教室里最受欢迎的“避免写作业'的方法，你必须要有一个应对方案。我个人的观点是：任何人都可以坚持一个小时（大多数课程的时间），如果他们不</w:t>
      </w:r>
      <w:r>
        <w:rPr>
          <w:lang w:eastAsia="zh-CN"/>
        </w:rPr>
        <w:lastRenderedPageBreak/>
        <w:t>能的话，他们就需要学习如何坚持。我知道出于健康的原因会有一些例外，但是除非我收到他们家长或学校的通知，否则所有的学生都应该一视同仁。学生在上课前是有时间上厕所的，所以在上课时就不应该以此为理由。如果你觉得这太苛刻了，你可以试着对那些声称自己“快要尿裤子"的学生宽容一些，然后想出另一个方案来应对在分钟后，会有相同问题的其他5个学生。处理这件事最好有一个规定，并坚持下去。如果你担心剥夺学生的权利，或者受到家长的投诉，OS2</w:t>
      </w:r>
      <w:proofErr w:type="gramStart"/>
      <w:r>
        <w:rPr>
          <w:lang w:eastAsia="zh-CN"/>
        </w:rPr>
        <w:t>绾</w:t>
      </w:r>
      <w:proofErr w:type="gramEnd"/>
    </w:p>
    <w:p w:rsidR="00637FC6" w:rsidRDefault="007473FD">
      <w:pPr>
        <w:rPr>
          <w:lang w:eastAsia="zh-CN"/>
        </w:rPr>
      </w:pPr>
      <w:r>
        <w:rPr>
          <w:lang w:eastAsia="zh-CN"/>
        </w:rPr>
        <w:t>还有其他选择，比如发放“厕所通行证"或者设置限制，即一个学生一节课只能上一次厕所，在文件上或学生书册的背面记录下次数。在每种情况下，对于学生上厕所后再回到教室应该有一个明确的时间限定（写在书上或者卡片上），他们应该随身携带。这可以让其他老师，例如班主任和其他教师也能够监督一一一同时也能防止学生遭到指责，误认为在走廊里乱晃。</w:t>
      </w:r>
    </w:p>
    <w:p w:rsidR="00637FC6" w:rsidRDefault="007473FD">
      <w:pPr>
        <w:rPr>
          <w:lang w:eastAsia="zh-CN"/>
        </w:rPr>
      </w:pPr>
      <w:r>
        <w:rPr>
          <w:lang w:eastAsia="zh-CN"/>
        </w:rPr>
        <w:t>干扰3：同伴。这很容易预防和处理。把互相分散注意力的学生分开坐。把最活泼的学生安排到教室前面，这样你就能密切注意他们。备有备选课程任务，让注意力不集中的学生重新集中注意力。</w:t>
      </w:r>
    </w:p>
    <w:p w:rsidR="00637FC6" w:rsidRDefault="007473FD">
      <w:pPr>
        <w:rPr>
          <w:lang w:eastAsia="zh-CN"/>
        </w:rPr>
      </w:pPr>
      <w:r>
        <w:rPr>
          <w:lang w:eastAsia="zh-CN"/>
        </w:rPr>
        <w:t>2学生刚感到无聊、沮丧时，改变任务或提供多个选择项。频繁地改变任务（每个任务15，、20分钟，对能力低的学生适当缩短时间），为有能力的学生，增加挑战难度；或者对于能力低的学生，可提供更简单的选择。准备一些符合不同学习风格的任务，了解你的学生，这样你就可以为他们提供有针对性的学习任务，这些会很快给你带来“教学反馈"，一些讨论活动也能够打破课堂的单调氛围。记住，一旦他们走神不再专注，让他们重新进人状态将会很困难一一尔、须提前计划好并先发制人。一旦你有察觉就立即采取行动，要让他们继续完成任务。这时也可以改变课堂活动，让他们活跃起来，或者给予他们一些鼓励和支持。</w:t>
      </w:r>
    </w:p>
    <w:p w:rsidR="00637FC6" w:rsidRDefault="007473FD">
      <w:pPr>
        <w:rPr>
          <w:lang w:eastAsia="zh-CN"/>
        </w:rPr>
      </w:pPr>
      <w:r>
        <w:rPr>
          <w:lang w:eastAsia="zh-CN"/>
        </w:rPr>
        <w:t>。OSTOOLKT</w:t>
      </w:r>
    </w:p>
    <w:p w:rsidR="00637FC6" w:rsidRDefault="007473FD">
      <w:pPr>
        <w:rPr>
          <w:lang w:eastAsia="zh-CN"/>
        </w:rPr>
      </w:pPr>
      <w:r>
        <w:rPr>
          <w:lang w:eastAsia="zh-CN"/>
        </w:rPr>
        <w:t>3确保课堂设备能够正常运转，就算是出现问题，你也可以迅速补救。比如：备用的复印件及钢笔、备用的演示设备（或备用的技术人员）、计算器、电池以及干扰器（仅在混乱的课堂使用）在课堂上出现问题时，如果你想不影响课堂进度就能解决的话，那么学生会用到的工具和材料，你都需要备份。</w:t>
      </w:r>
    </w:p>
    <w:p w:rsidR="00637FC6" w:rsidRDefault="007473FD">
      <w:pPr>
        <w:rPr>
          <w:lang w:eastAsia="zh-CN"/>
        </w:rPr>
      </w:pPr>
      <w:r>
        <w:rPr>
          <w:lang w:eastAsia="zh-CN"/>
        </w:rPr>
        <w:t>4确保教室是舒适的。你要能控制一些事，像教室温度；还有你要知道如何调节灯光，使用空调。</w:t>
      </w:r>
    </w:p>
    <w:p w:rsidR="00637FC6" w:rsidRDefault="007473FD">
      <w:pPr>
        <w:rPr>
          <w:lang w:eastAsia="zh-CN"/>
        </w:rPr>
      </w:pPr>
      <w:r>
        <w:rPr>
          <w:lang w:eastAsia="zh-CN"/>
        </w:rPr>
        <w:t>5需要一个让学生活跃起来的活动资源库。你需要一个好的、有趣的、学生喜欢的活动资源库，这些能让学生快速活跃起来。你控制不了他们的睡眠习惯，事实上，乔尼一直到凌晨4点都在打游戏，</w:t>
      </w:r>
      <w:proofErr w:type="gramStart"/>
      <w:r>
        <w:rPr>
          <w:lang w:eastAsia="zh-CN"/>
        </w:rPr>
        <w:t>他乎睁</w:t>
      </w:r>
      <w:proofErr w:type="gramEnd"/>
      <w:r>
        <w:rPr>
          <w:lang w:eastAsia="zh-CN"/>
        </w:rPr>
        <w:t>不开眼睛一一但是你可以让他变得精神一点，每五分钟或二分钟用一个游戏让他变得精神振奋一点。你可以查找我们的一些其他图书，如让学生快速融人课堂的88个趣味游戏和提升学生合作学习小组的56个策略等，了解更多方法。</w:t>
      </w:r>
    </w:p>
    <w:p w:rsidR="00637FC6" w:rsidRDefault="007473FD">
      <w:pPr>
        <w:rPr>
          <w:lang w:eastAsia="zh-CN"/>
        </w:rPr>
      </w:pPr>
      <w:r>
        <w:rPr>
          <w:lang w:eastAsia="zh-CN"/>
        </w:rPr>
        <w:lastRenderedPageBreak/>
        <w:t>6通过鼓励和表扬来让学生专注于学习任务。我说一个若运用适当对你来说最有力的方法。首先要记住，你的鼓励必须是真诚的，而且许多学生对私下鼓励会有一个更好的反应，此夕应言简意赅。</w:t>
      </w:r>
    </w:p>
    <w:p w:rsidR="00637FC6" w:rsidRDefault="007473FD">
      <w:pPr>
        <w:rPr>
          <w:lang w:eastAsia="zh-CN"/>
        </w:rPr>
      </w:pPr>
      <w:r>
        <w:rPr>
          <w:lang w:eastAsia="zh-CN"/>
        </w:rPr>
        <w:t>7给他们设定一个又一个小目标。目标对于一个</w:t>
      </w:r>
      <w:proofErr w:type="gramStart"/>
      <w:r>
        <w:rPr>
          <w:lang w:eastAsia="zh-CN"/>
        </w:rPr>
        <w:t>刚冈开始</w:t>
      </w:r>
      <w:proofErr w:type="gramEnd"/>
      <w:r>
        <w:rPr>
          <w:lang w:eastAsia="zh-CN"/>
        </w:rPr>
        <w:t>动摇的学生来说是非常重要的。假设你有一个学生，浪费时间，开小差。那这个学生也许只是不清楚自己应该做什么，所以感到困惑。或者是他可能把你的话听错了，又或者是有点无聊。让这类学生专注于学习任务的好办法就是给他一个非常明确的目标，并规定好时间。</w:t>
      </w:r>
    </w:p>
    <w:p w:rsidR="00637FC6" w:rsidRDefault="007473FD">
      <w:pPr>
        <w:rPr>
          <w:lang w:eastAsia="zh-CN"/>
        </w:rPr>
      </w:pPr>
      <w:r>
        <w:rPr>
          <w:lang w:eastAsia="zh-CN"/>
        </w:rPr>
        <w:t>“托尼，这是你的学习目标。一一一我要你在10点半之前做到第六道题。"（你应该小声地告诉这个学生，以免扰乱课堂的节奏或引起其他学生的注意。）设定目标是让他们有事可做，也能让他们知道你在支持他们一一一这表明你对他们的关注，你关心他们的进步。目标也能够让他们非常清楚地知道如何在你的课堂上表现更好。</w:t>
      </w:r>
    </w:p>
    <w:p w:rsidR="00637FC6" w:rsidRDefault="007473FD">
      <w:pPr>
        <w:rPr>
          <w:lang w:eastAsia="zh-CN"/>
        </w:rPr>
      </w:pPr>
      <w:r>
        <w:rPr>
          <w:lang w:eastAsia="zh-CN"/>
        </w:rPr>
        <w:t>尤其是男孩，当他们知道你对他们的期望是什么的时候，他们做得会更好。有些学生只能逐个完成一个个小的任务模块。目标设定是实现这两个目的的完美方式，对大多数想要开始努力学习的学生来说，目标有一种神奇的镇定效果。</w:t>
      </w:r>
    </w:p>
    <w:p w:rsidR="00637FC6" w:rsidRDefault="007473FD">
      <w:pPr>
        <w:rPr>
          <w:lang w:eastAsia="zh-CN"/>
        </w:rPr>
      </w:pPr>
      <w:r>
        <w:rPr>
          <w:lang w:eastAsia="zh-CN"/>
        </w:rPr>
        <w:t>我在我所有的班上都使用了这个方法。一旦我给了他们任务，我就会四处走动，在我希望他们某个时限内完成的任务旁边做个记号。</w:t>
      </w:r>
    </w:p>
    <w:p w:rsidR="00637FC6" w:rsidRDefault="007473FD">
      <w:pPr>
        <w:rPr>
          <w:lang w:eastAsia="zh-CN"/>
        </w:rPr>
      </w:pPr>
      <w:r>
        <w:rPr>
          <w:lang w:eastAsia="zh-CN"/>
        </w:rPr>
        <w:t>“到一点前，莎拉，你需要完成这些任务，这是你的目标。"在告诉学生他们的个人目标时，最好声音小一点，因为可能有些学生会意识到自己的任务比别人少，但事实上，我给他们更多的D55TOOLKT任务时，又会引起他们的不满。</w:t>
      </w:r>
    </w:p>
    <w:p w:rsidR="00637FC6" w:rsidRDefault="007473FD">
      <w:pPr>
        <w:rPr>
          <w:lang w:eastAsia="zh-CN"/>
        </w:rPr>
      </w:pPr>
      <w:r>
        <w:rPr>
          <w:lang w:eastAsia="zh-CN"/>
        </w:rPr>
        <w:t>一旦把这个方法用过次，他们就习惯了，并且会很高兴地接受他们的个人目标。事实上，在我的大多数课程里，学生都要求我给他们一个目标！</w:t>
      </w:r>
    </w:p>
    <w:p w:rsidR="00637FC6" w:rsidRDefault="007473FD">
      <w:pPr>
        <w:rPr>
          <w:lang w:eastAsia="zh-CN"/>
        </w:rPr>
      </w:pPr>
      <w:r>
        <w:rPr>
          <w:lang w:eastAsia="zh-CN"/>
        </w:rPr>
        <w:t>在每节课上都有一些表现很差的学生，但事实上，他们很有能力。对于这样的孩子，我私下里跟他们解释，要给他们一个比其他人更大的目标（更多的学习任务）。如果我事先没有解释，就会引起课堂上一片哗然。因此，我会在上课前把这个学生叫到一旁，悄悄地告诉他。</w:t>
      </w:r>
    </w:p>
    <w:p w:rsidR="00637FC6" w:rsidRDefault="007473FD">
      <w:pPr>
        <w:rPr>
          <w:lang w:eastAsia="zh-CN"/>
        </w:rPr>
      </w:pPr>
      <w:r>
        <w:rPr>
          <w:lang w:eastAsia="zh-CN"/>
        </w:rPr>
        <w:t>“肖恩，我今天要给你一个更高的目标，因为我知道你擅长这个。如果我没有给你机会向我展示你的能力，那我就没有做好我的工作，不是吗？"</w:t>
      </w:r>
    </w:p>
    <w:p w:rsidR="00637FC6" w:rsidRDefault="007473FD">
      <w:pPr>
        <w:rPr>
          <w:lang w:eastAsia="zh-CN"/>
        </w:rPr>
      </w:pPr>
      <w:r>
        <w:rPr>
          <w:lang w:eastAsia="zh-CN"/>
        </w:rPr>
        <w:t>从那时起，我就有了一个非常专注、努力的学生。你可以尝试一下这个方法。</w:t>
      </w:r>
    </w:p>
    <w:p w:rsidR="00E63A2F" w:rsidRDefault="007473FD" w:rsidP="00004193">
      <w:pPr>
        <w:pStyle w:val="31"/>
        <w:rPr>
          <w:lang w:eastAsia="zh-CN"/>
        </w:rPr>
      </w:pPr>
      <w:r w:rsidRPr="00E63A2F">
        <w:rPr>
          <w:lang w:eastAsia="zh-CN"/>
        </w:rPr>
        <w:t>学</w:t>
      </w:r>
      <w:r w:rsidRPr="00E63A2F">
        <w:rPr>
          <w:rFonts w:ascii="微软雅黑" w:eastAsia="微软雅黑" w:hAnsi="微软雅黑" w:cs="微软雅黑" w:hint="eastAsia"/>
          <w:lang w:eastAsia="zh-CN"/>
        </w:rPr>
        <w:t>习</w:t>
      </w:r>
      <w:r w:rsidRPr="00E63A2F">
        <w:rPr>
          <w:rFonts w:ascii="MS Gothic" w:eastAsia="MS Gothic" w:hAnsi="MS Gothic" w:cs="MS Gothic" w:hint="eastAsia"/>
          <w:lang w:eastAsia="zh-CN"/>
        </w:rPr>
        <w:t>没有</w:t>
      </w:r>
      <w:r w:rsidRPr="00E63A2F">
        <w:rPr>
          <w:rFonts w:ascii="微软雅黑" w:eastAsia="微软雅黑" w:hAnsi="微软雅黑" w:cs="微软雅黑" w:hint="eastAsia"/>
          <w:lang w:eastAsia="zh-CN"/>
        </w:rPr>
        <w:t>动</w:t>
      </w:r>
      <w:r w:rsidRPr="00E63A2F">
        <w:rPr>
          <w:rFonts w:ascii="MS Gothic" w:eastAsia="MS Gothic" w:hAnsi="MS Gothic" w:cs="MS Gothic" w:hint="eastAsia"/>
          <w:lang w:eastAsia="zh-CN"/>
        </w:rPr>
        <w:t>力的学生</w:t>
      </w:r>
    </w:p>
    <w:p w:rsidR="00637FC6" w:rsidRDefault="007473FD">
      <w:pPr>
        <w:rPr>
          <w:lang w:eastAsia="zh-CN"/>
        </w:rPr>
      </w:pPr>
      <w:r>
        <w:rPr>
          <w:lang w:eastAsia="zh-CN"/>
        </w:rPr>
        <w:t>安迪·瓦什：你不可能直接激励到他人的。我们</w:t>
      </w:r>
      <w:proofErr w:type="gramStart"/>
      <w:r>
        <w:rPr>
          <w:lang w:eastAsia="zh-CN"/>
        </w:rPr>
        <w:t>作为教帅要做</w:t>
      </w:r>
      <w:proofErr w:type="gramEnd"/>
      <w:r>
        <w:rPr>
          <w:lang w:eastAsia="zh-CN"/>
        </w:rPr>
        <w:t>的就是创造条件，让孩子们感受到激励和鼓舞。所以我们不能做到直接激励他人，这关乎影响力一一那么激发学生动力的最好的办法有什么呢？</w:t>
      </w:r>
    </w:p>
    <w:p w:rsidR="00637FC6" w:rsidRDefault="007473FD">
      <w:pPr>
        <w:rPr>
          <w:lang w:eastAsia="zh-CN"/>
        </w:rPr>
      </w:pPr>
      <w:r>
        <w:rPr>
          <w:lang w:eastAsia="zh-CN"/>
        </w:rPr>
        <w:lastRenderedPageBreak/>
        <w:t>如果你想让孩子们受到鼓舞，让他们有动力或者对你所做的事充满兴趣，那就要建立大量积极的人际关系。记住，动机和鼓舞要人性化，那些让人们感觉良好的人对其影响更大，所以我们要利用057T</w:t>
      </w:r>
      <w:proofErr w:type="gramStart"/>
      <w:r>
        <w:rPr>
          <w:lang w:eastAsia="zh-CN"/>
        </w:rPr>
        <w:t>囗</w:t>
      </w:r>
      <w:proofErr w:type="gramEnd"/>
      <w:r>
        <w:rPr>
          <w:lang w:eastAsia="zh-CN"/>
        </w:rPr>
        <w:t>T一一些剄莫苞。</w:t>
      </w:r>
    </w:p>
    <w:p w:rsidR="00637FC6" w:rsidRDefault="007473FD">
      <w:pPr>
        <w:rPr>
          <w:lang w:eastAsia="zh-CN"/>
        </w:rPr>
      </w:pPr>
      <w:r>
        <w:rPr>
          <w:lang w:eastAsia="zh-CN"/>
        </w:rPr>
        <w:t>罗博在某个时候说过，关系是基于两件事。一个是证明你真的很在乎对方，另一个是要有效、频繁地和他人沟通。我不知道你们中是否有人办过VSA信用卡一一可能很多，VSA公司的创始人说过，90％的动力和灵感可以通过做以下的事情得到影响一一一用两张纸，在第一张写下你做过的，让你讨厌、感到卑鄙、让你羞怯、不能充分发挥</w:t>
      </w:r>
      <w:proofErr w:type="gramStart"/>
      <w:r>
        <w:rPr>
          <w:lang w:eastAsia="zh-CN"/>
        </w:rPr>
        <w:t>你潜力</w:t>
      </w:r>
      <w:proofErr w:type="gramEnd"/>
      <w:r>
        <w:rPr>
          <w:lang w:eastAsia="zh-CN"/>
        </w:rPr>
        <w:t>的事情，还有那些让你感觉没有活出自己，永远不会再对其他人做的事清。</w:t>
      </w:r>
    </w:p>
    <w:p w:rsidR="00637FC6" w:rsidRDefault="007473FD">
      <w:pPr>
        <w:rPr>
          <w:lang w:eastAsia="zh-CN"/>
        </w:rPr>
      </w:pPr>
      <w:r>
        <w:rPr>
          <w:lang w:eastAsia="zh-CN"/>
        </w:rPr>
        <w:t>在第二张纸上写下接近你潜能的，或者超越你潜能的事情，要确保在与别人的交往中做到这些。</w:t>
      </w:r>
    </w:p>
    <w:p w:rsidR="00637FC6" w:rsidRDefault="007473FD">
      <w:pPr>
        <w:rPr>
          <w:lang w:eastAsia="zh-CN"/>
        </w:rPr>
      </w:pPr>
      <w:r>
        <w:rPr>
          <w:lang w:eastAsia="zh-CN"/>
        </w:rPr>
        <w:t>这里有一些激励学生的办法：</w:t>
      </w:r>
    </w:p>
    <w:p w:rsidR="00637FC6" w:rsidRDefault="007473FD">
      <w:pPr>
        <w:rPr>
          <w:lang w:eastAsia="zh-CN"/>
        </w:rPr>
      </w:pPr>
      <w:r>
        <w:rPr>
          <w:lang w:eastAsia="zh-CN"/>
        </w:rPr>
        <w:t>1，经常性的反馈。能够给予一些描述性的反馈是</w:t>
      </w:r>
      <w:proofErr w:type="gramStart"/>
      <w:r>
        <w:rPr>
          <w:lang w:eastAsia="zh-CN"/>
        </w:rPr>
        <w:t>非常</w:t>
      </w:r>
      <w:proofErr w:type="gramEnd"/>
      <w:r>
        <w:rPr>
          <w:lang w:eastAsia="zh-CN"/>
        </w:rPr>
        <w:t>棒的，告诉他们正在做什么以及怎样做得更好。</w:t>
      </w:r>
    </w:p>
    <w:p w:rsidR="00637FC6" w:rsidRDefault="007473FD">
      <w:pPr>
        <w:rPr>
          <w:lang w:eastAsia="zh-CN"/>
        </w:rPr>
      </w:pPr>
      <w:r>
        <w:rPr>
          <w:lang w:eastAsia="zh-CN"/>
        </w:rPr>
        <w:t>2高挑战和低压力是一个很大的动力。我们给的任务挑战过大或者过小时，他们都容易失去动力。高挑战、低压力、提供选择并加以</w:t>
      </w:r>
      <w:proofErr w:type="gramStart"/>
      <w:r>
        <w:rPr>
          <w:lang w:eastAsia="zh-CN"/>
        </w:rPr>
        <w:t>把控是一个</w:t>
      </w:r>
      <w:proofErr w:type="gramEnd"/>
      <w:r>
        <w:rPr>
          <w:lang w:eastAsia="zh-CN"/>
        </w:rPr>
        <w:t>很好的激励策略。</w:t>
      </w:r>
    </w:p>
    <w:p w:rsidR="00637FC6" w:rsidRDefault="007473FD">
      <w:pPr>
        <w:rPr>
          <w:lang w:eastAsia="zh-CN"/>
        </w:rPr>
      </w:pPr>
      <w:r>
        <w:rPr>
          <w:lang w:eastAsia="zh-CN"/>
        </w:rPr>
        <w:t>3争取自主权。这是一个非常强烈的人类需要，所以要让他们可以选择，并且控制他们如何表现，给予他们责任。你是否听过WFM这个词一一一意思是，这对我有什么好处吗？（What'snt。OSB</w:t>
      </w:r>
      <w:proofErr w:type="gramStart"/>
      <w:r>
        <w:rPr>
          <w:lang w:eastAsia="zh-CN"/>
        </w:rPr>
        <w:t>绾</w:t>
      </w:r>
      <w:proofErr w:type="gramEnd"/>
    </w:p>
    <w:p w:rsidR="00637FC6" w:rsidRDefault="007473FD">
      <w:pPr>
        <w:rPr>
          <w:lang w:eastAsia="zh-CN"/>
        </w:rPr>
      </w:pPr>
      <w:r>
        <w:rPr>
          <w:lang w:eastAsia="zh-CN"/>
        </w:rPr>
        <w:t>Forme？）所以要确保学生们对目标了然于胸，用他们的想象力去提升自己，并且让他们充满希望，因为没有希望就没有了一切。</w:t>
      </w:r>
    </w:p>
    <w:p w:rsidR="00CD2614" w:rsidRPr="00CD2614" w:rsidRDefault="00CD2614" w:rsidP="00004193">
      <w:pPr>
        <w:pStyle w:val="31"/>
        <w:rPr>
          <w:lang w:eastAsia="zh-CN"/>
        </w:rPr>
      </w:pPr>
      <w:r w:rsidRPr="00CD2614">
        <w:rPr>
          <w:lang w:eastAsia="zh-CN"/>
        </w:rPr>
        <w:t>学生不能完成家庭作</w:t>
      </w:r>
      <w:r w:rsidRPr="00CD2614">
        <w:rPr>
          <w:rFonts w:ascii="微软雅黑" w:eastAsia="微软雅黑" w:hAnsi="微软雅黑" w:cs="微软雅黑" w:hint="eastAsia"/>
          <w:lang w:eastAsia="zh-CN"/>
        </w:rPr>
        <w:t>业</w:t>
      </w:r>
    </w:p>
    <w:p w:rsidR="00637FC6" w:rsidRDefault="007473FD">
      <w:pPr>
        <w:rPr>
          <w:lang w:eastAsia="zh-CN"/>
        </w:rPr>
      </w:pPr>
      <w:r>
        <w:rPr>
          <w:lang w:eastAsia="zh-CN"/>
        </w:rPr>
        <w:t>对老师来说，要求学生完成家庭作业是一个很常见的问题，特别是对于缺乏动力的学生。如果他们在课堂上不完成作业，我们还可以监督他们。但是，这些学生在家肯定不会完成作业。这有六种方法来鼓励学生完成作业，这些方法</w:t>
      </w:r>
      <w:proofErr w:type="gramStart"/>
      <w:r>
        <w:rPr>
          <w:lang w:eastAsia="zh-CN"/>
        </w:rPr>
        <w:t>不</w:t>
      </w:r>
      <w:proofErr w:type="gramEnd"/>
      <w:r>
        <w:rPr>
          <w:lang w:eastAsia="zh-CN"/>
        </w:rPr>
        <w:t>会要你无休止地让学生留校，并承诺给予他们证书和其他的东西（或者说“贿赂"！）。</w:t>
      </w:r>
    </w:p>
    <w:p w:rsidR="00637FC6" w:rsidRDefault="007473FD">
      <w:pPr>
        <w:rPr>
          <w:lang w:eastAsia="zh-CN"/>
        </w:rPr>
      </w:pPr>
      <w:r>
        <w:rPr>
          <w:lang w:eastAsia="zh-CN"/>
        </w:rPr>
        <w:t>1确保你的作业对学生有吸引力一一在具备充分的挑战性、趣味、实践价值的前提下，你的作业越有吸引力，学生完成作业的可能性就越大。特别是有了像电视、游戏、朋友和现如今无处不在的Facebook这样的竞争对手，如果他们觉得作业没有意义，或者说太无聊、太容易，那对他们显然就不会有吸引力了。作为一个长期战OSO第</w:t>
      </w:r>
    </w:p>
    <w:p w:rsidR="00637FC6" w:rsidRDefault="007473FD">
      <w:pPr>
        <w:rPr>
          <w:lang w:eastAsia="zh-CN"/>
        </w:rPr>
      </w:pPr>
      <w:r>
        <w:rPr>
          <w:lang w:eastAsia="zh-CN"/>
        </w:rPr>
        <w:t>略，学生如果在完成作业后获得了自豪感和成就感，那么他们更有可能完成你以后布置的作业。</w:t>
      </w:r>
    </w:p>
    <w:p w:rsidR="00637FC6" w:rsidRDefault="007473FD">
      <w:pPr>
        <w:rPr>
          <w:lang w:eastAsia="zh-CN"/>
        </w:rPr>
      </w:pPr>
      <w:r>
        <w:rPr>
          <w:lang w:eastAsia="zh-CN"/>
        </w:rPr>
        <w:lastRenderedPageBreak/>
        <w:t>2作业是可以完成的一一一理想情况下，这应该是课堂作业的延续（而不是引入新事物），这样他们就知道怎样去做。学生需要知道他们的目标是什么，以及成果应该是什么样的。布置一些令他们一头雾水的作业是没有意义的，也不可能完成。</w:t>
      </w:r>
    </w:p>
    <w:p w:rsidR="00637FC6" w:rsidRDefault="007473FD">
      <w:pPr>
        <w:rPr>
          <w:lang w:eastAsia="zh-CN"/>
        </w:rPr>
      </w:pPr>
      <w:r>
        <w:rPr>
          <w:lang w:eastAsia="zh-CN"/>
        </w:rPr>
        <w:t>3可选择性一一一选择是一个非常惊人的动力因素，所以应该出现在家庭作业中。给他们一个任务选择（如</w:t>
      </w:r>
      <w:proofErr w:type="gramStart"/>
      <w:r>
        <w:rPr>
          <w:lang w:eastAsia="zh-CN"/>
        </w:rPr>
        <w:t>“</w:t>
      </w:r>
      <w:proofErr w:type="gramEnd"/>
      <w:r>
        <w:rPr>
          <w:lang w:eastAsia="zh-CN"/>
        </w:rPr>
        <w:t>从下面5个任务中选出3个任务"），或者在呈现方法方面可以选择一一“制作一张思维导图、写报告、画插图、撰写杂志文章或者制作模型"等等。</w:t>
      </w:r>
    </w:p>
    <w:p w:rsidR="00637FC6" w:rsidRDefault="007473FD">
      <w:pPr>
        <w:rPr>
          <w:lang w:eastAsia="zh-CN"/>
        </w:rPr>
      </w:pPr>
      <w:r>
        <w:rPr>
          <w:lang w:eastAsia="zh-CN"/>
        </w:rPr>
        <w:t>4把作业写下来一一一定要确保学生在离开教室之前，把作业任务（以及任何有用的指示）记清楚，或者</w:t>
      </w:r>
      <w:proofErr w:type="gramStart"/>
      <w:r>
        <w:rPr>
          <w:lang w:eastAsia="zh-CN"/>
        </w:rPr>
        <w:t>在博客</w:t>
      </w:r>
      <w:proofErr w:type="gramEnd"/>
      <w:r>
        <w:rPr>
          <w:lang w:eastAsia="zh-CN"/>
        </w:rPr>
        <w:t>/网站上上传好任务，这样他们随时都可以查看。这样就避免学生找借口说“我不知道做什么"。提醒学生，他们应该认真对待作业，并尽快完成。</w:t>
      </w:r>
    </w:p>
    <w:p w:rsidR="00637FC6" w:rsidRDefault="007473FD">
      <w:pPr>
        <w:rPr>
          <w:lang w:eastAsia="zh-CN"/>
        </w:rPr>
      </w:pPr>
      <w:r>
        <w:rPr>
          <w:lang w:eastAsia="zh-CN"/>
        </w:rPr>
        <w:t>5小组互动一一我们知道学生喜欢一起做作业，所以偶尔（甚至是定期地，如果这个方法有效的话）布置一个需要学生以小组形式完成的作业，这是有好处的。参与小组合作完成作业的个人责任感为完成作业提供了额外的动力。</w:t>
      </w:r>
    </w:p>
    <w:p w:rsidR="00637FC6" w:rsidRDefault="007473FD">
      <w:pPr>
        <w:rPr>
          <w:lang w:eastAsia="zh-CN"/>
        </w:rPr>
      </w:pPr>
      <w:r>
        <w:rPr>
          <w:lang w:eastAsia="zh-CN"/>
        </w:rPr>
        <w:t>6让父母/看护人参与进来一一如果你有孩子，毫无疑问你会充061分意识到家庭作业会给家庭带来多大的问题。父母会用哄骗、提醒、威胁、惩罚、贿赂的方式要学生写作业，而</w:t>
      </w:r>
      <w:proofErr w:type="gramStart"/>
      <w:r>
        <w:rPr>
          <w:lang w:eastAsia="zh-CN"/>
        </w:rPr>
        <w:t>孩子们贝会撒谎</w:t>
      </w:r>
      <w:proofErr w:type="gramEnd"/>
      <w:r>
        <w:rPr>
          <w:lang w:eastAsia="zh-CN"/>
        </w:rPr>
        <w:t>、逃避、承诺、找借口、拖延。在许多家庭中，“第三次世界大战"乎每天晚上都在这一问题上爆发，而在另一些家庭中就不会发生这样的情况。考虑到这一点，许多家长/看护人（即使那些看起来完全采取不支持态度的人）都会在家庭作业的问题上希望得到学校的帮助和指导，这也可能是获得家长支持的一种非常有效的方式。</w:t>
      </w:r>
    </w:p>
    <w:p w:rsidR="00637FC6" w:rsidRDefault="007473FD">
      <w:pPr>
        <w:rPr>
          <w:lang w:eastAsia="zh-CN"/>
        </w:rPr>
      </w:pPr>
      <w:r>
        <w:rPr>
          <w:lang w:eastAsia="zh-CN"/>
        </w:rPr>
        <w:t>如果你很难得到一些家长的支持，那问题的关键就是要让家长相信你是在帮助他们和他们的孩子，让他们的生活更容易。你要是希望让对方觉得你这并非是为了自己的利益或者是为了达到学校的目标，而是为了帮助他们的孩子进步、取得成功、做的更好，你就需要向家长证明，他们的支持会对孩子在学校的进步有一个巨大的影响，从而对家庭生活也会有重要的影响，孩子会更快乐，生活更从容，家庭争吵更少，孩子被留校的次数也相应减少，要求去学校“私人谈话"的次数也会减少等等。</w:t>
      </w:r>
    </w:p>
    <w:p w:rsidR="00637FC6" w:rsidRDefault="007473FD">
      <w:pPr>
        <w:rPr>
          <w:lang w:eastAsia="zh-CN"/>
        </w:rPr>
      </w:pPr>
      <w:r>
        <w:rPr>
          <w:lang w:eastAsia="zh-CN"/>
        </w:rPr>
        <w:t>首先你要向家长解释，家庭作业的完成需要三个方面的努力一一学校、孩子、父母。如果要让这个协作正常运行，每个方面都需要依赖于其他两个方面的支持和投人。给他们看没有完成家庭作业的记录，并解释学校对未完成作业的处理办法和具体步骤。告062诉他们这对学生来说既不愉快也没有益处。如果可能的话，可以给他们看一些统计数据，以使他们了解不完成家庭作业对整体成绩的影响。</w:t>
      </w:r>
    </w:p>
    <w:p w:rsidR="00637FC6" w:rsidRDefault="007473FD">
      <w:pPr>
        <w:rPr>
          <w:lang w:eastAsia="zh-CN"/>
        </w:rPr>
      </w:pPr>
      <w:r>
        <w:rPr>
          <w:lang w:eastAsia="zh-CN"/>
        </w:rPr>
        <w:t>然后告诉家长他们可操作的具体事情，以此来帮助学生一起完成他们每天/每次应该完成的任务。他们需要一份作业计划表的复印件，包括交作业的时间以及完成每项任务所需时间。设置一个固定的、明确的时间段。比如4：30、5：30，这样可以帮助学生学习时间管理。</w:t>
      </w:r>
    </w:p>
    <w:p w:rsidR="00637FC6" w:rsidRDefault="007473FD">
      <w:pPr>
        <w:rPr>
          <w:lang w:eastAsia="zh-CN"/>
        </w:rPr>
      </w:pPr>
      <w:r>
        <w:rPr>
          <w:lang w:eastAsia="zh-CN"/>
        </w:rPr>
        <w:lastRenderedPageBreak/>
        <w:t>试着鼓励他们在晚上提前设定时间，这时孩子还不至于困意连连，未知的突发情况也还没有出现。这样做的目的是为了养成一个习惯，建立一项不会过多地干扰晚上娱乐活动的常规。</w:t>
      </w:r>
    </w:p>
    <w:p w:rsidR="00637FC6" w:rsidRDefault="007473FD">
      <w:pPr>
        <w:rPr>
          <w:lang w:eastAsia="zh-CN"/>
        </w:rPr>
      </w:pPr>
      <w:r>
        <w:rPr>
          <w:lang w:eastAsia="zh-CN"/>
        </w:rPr>
        <w:t>另一个提前设定时间的理由是，这能让不完成作业的后果发挥作用。如果允许孩子的家庭作业在最后完成，整个晚上孩子在写作业之前都是允许玩电脑或者看电视的，那么后果又如何能发挥作用呢？</w:t>
      </w:r>
    </w:p>
    <w:p w:rsidR="00637FC6" w:rsidRDefault="007473FD">
      <w:pPr>
        <w:rPr>
          <w:lang w:eastAsia="zh-CN"/>
        </w:rPr>
      </w:pPr>
      <w:r>
        <w:rPr>
          <w:lang w:eastAsia="zh-CN"/>
        </w:rPr>
        <w:t>给家长必要的材料和物品清单表，以便学生在家里也可以得到这些物品（在某些情况下，学校可以提供这些）。对于学生可能会觉得有挑战性的任务，你可以提供一份“家长笔记"，这样他们就可以得到一些帮助和指导。我和很多文化知识严重匮乏的父母接触T00T</w:t>
      </w:r>
    </w:p>
    <w:p w:rsidR="00637FC6" w:rsidRDefault="007473FD">
      <w:pPr>
        <w:rPr>
          <w:lang w:eastAsia="zh-CN"/>
        </w:rPr>
      </w:pPr>
      <w:r>
        <w:rPr>
          <w:lang w:eastAsia="zh-CN"/>
        </w:rPr>
        <w:t>过，他们很高兴我提供这些。</w:t>
      </w:r>
    </w:p>
    <w:p w:rsidR="00637FC6" w:rsidRDefault="007473FD">
      <w:pPr>
        <w:rPr>
          <w:lang w:eastAsia="zh-CN"/>
        </w:rPr>
      </w:pPr>
      <w:r>
        <w:rPr>
          <w:lang w:eastAsia="zh-CN"/>
        </w:rPr>
        <w:t>最后，学生可能会从这些行为管理指导中受益，比如：在作业完成前，学生是不能看电视、打电脑游戏、玩手机，或得到零花钱的。你越容易使学生参与，他们就越有可能完成。</w:t>
      </w:r>
    </w:p>
    <w:p w:rsidR="00637FC6" w:rsidRDefault="007473FD">
      <w:pPr>
        <w:rPr>
          <w:lang w:eastAsia="zh-CN"/>
        </w:rPr>
      </w:pPr>
      <w:r>
        <w:rPr>
          <w:lang w:eastAsia="zh-CN"/>
        </w:rPr>
        <w:t>不管我们什么时候使用这个方法，来自父母和孩子的反馈都是非常积极的，家长们喜欢花一些时间和孩子在一起，他们可能在很长一段时间里都很少和孩子安静地共处，学生开始享受成就感，家长也会增加他们的关注。</w:t>
      </w:r>
    </w:p>
    <w:p w:rsidR="00637FC6" w:rsidRDefault="007473FD">
      <w:pPr>
        <w:rPr>
          <w:lang w:eastAsia="zh-CN"/>
        </w:rPr>
      </w:pPr>
      <w:r>
        <w:rPr>
          <w:lang w:eastAsia="zh-CN"/>
        </w:rPr>
        <w:t>卢安约逊：这里有两个问题。如果个人生活很混乱，那他们走进教室心情是非常沮丧的，所以，我认为让有些事情处于有序的状态是比较重要的，这样学生走进教室就会比较平静。</w:t>
      </w:r>
    </w:p>
    <w:p w:rsidR="00637FC6" w:rsidRDefault="007473FD">
      <w:pPr>
        <w:rPr>
          <w:lang w:eastAsia="zh-CN"/>
        </w:rPr>
      </w:pPr>
      <w:r>
        <w:rPr>
          <w:lang w:eastAsia="zh-CN"/>
        </w:rPr>
        <w:t>不管你是做呼吸练习或是某种体力活动，还是写日记都可以，只要能够平复心情。我喜欢写日记，因为它给了学生发泄的机会学生可以在日记里写任何他们想写的东西，如果他们不想让我读，他们可以扔掉，或者让我回答，这个方法真的帮助了很多孩子。显06</w:t>
      </w:r>
      <w:proofErr w:type="gramStart"/>
      <w:r>
        <w:rPr>
          <w:lang w:eastAsia="zh-CN"/>
        </w:rPr>
        <w:t>绾</w:t>
      </w:r>
      <w:proofErr w:type="gramEnd"/>
      <w:r>
        <w:rPr>
          <w:lang w:eastAsia="zh-CN"/>
        </w:rPr>
        <w:t>0然，我不是治疗师或警察一一我不能去改变他们的生活，但我可以说：“我在听你说，我理解你，让我们集中精力完成学业，然后你可以创造你想要的生活，我们会尝试找一些资源来帮助你处理当下的问题。”孩子们不做家庭作业有很多原因，但很多孩子不做作业，是因为他们不知道怎么做。他们习惯于抄袭别人的，或者作业不是他们优先考虑的事情。我建立了</w:t>
      </w:r>
      <w:proofErr w:type="gramStart"/>
      <w:r>
        <w:rPr>
          <w:lang w:eastAsia="zh-CN"/>
        </w:rPr>
        <w:t>“</w:t>
      </w:r>
      <w:proofErr w:type="gramEnd"/>
      <w:r>
        <w:rPr>
          <w:lang w:eastAsia="zh-CN"/>
        </w:rPr>
        <w:t>家庭作业彩票"，因为我看到有成年人愿意每天花一美元或更多钱买彩票，所以我想，“好吧，他们喜欢有概率性的事件。"</w:t>
      </w:r>
    </w:p>
    <w:p w:rsidR="00637FC6" w:rsidRDefault="007473FD">
      <w:pPr>
        <w:rPr>
          <w:lang w:eastAsia="zh-CN"/>
        </w:rPr>
      </w:pPr>
      <w:r>
        <w:rPr>
          <w:lang w:eastAsia="zh-CN"/>
        </w:rPr>
        <w:t>所以在我的课堂上，学生们把作业带过来并且已经完成，我就会把这些学生的名字写在“作业彩票罐"里，然后随机地拿出一个名字，这个学生就会获得一件奖品。</w:t>
      </w:r>
    </w:p>
    <w:p w:rsidR="00637FC6" w:rsidRDefault="007473FD">
      <w:pPr>
        <w:rPr>
          <w:lang w:eastAsia="zh-CN"/>
        </w:rPr>
      </w:pPr>
      <w:r>
        <w:rPr>
          <w:lang w:eastAsia="zh-CN"/>
        </w:rPr>
        <w:t>学生不知道他们是否会赢得一支铅笔，或者赢得一个随身听。这些都不是我买的，而是我走访商业机构请求他们捐赠的，他们给了我CD，DVD，背包，书籍，无论什么我都有一一一很多快餐店会给我优惠券，我不会把这些优惠券扔掉，因为这仍然还是一种食物获取途径，如果有人饿了，我宁愿他们吃垃圾食品，而不是什么都不吃。这样，他们每次都不知道我会给他们什么奖励。</w:t>
      </w:r>
    </w:p>
    <w:p w:rsidR="00637FC6" w:rsidRDefault="007473FD">
      <w:pPr>
        <w:rPr>
          <w:lang w:eastAsia="zh-CN"/>
        </w:rPr>
      </w:pPr>
      <w:r>
        <w:rPr>
          <w:lang w:eastAsia="zh-CN"/>
        </w:rPr>
        <w:lastRenderedPageBreak/>
        <w:t>你所要做的就是给他们次真正好的奖励，然后学生就会开始。n650BEHAVOLJRTO</w:t>
      </w:r>
      <w:proofErr w:type="gramStart"/>
      <w:r>
        <w:rPr>
          <w:lang w:eastAsia="zh-CN"/>
        </w:rPr>
        <w:t>囗</w:t>
      </w:r>
      <w:proofErr w:type="gramEnd"/>
      <w:r>
        <w:rPr>
          <w:lang w:eastAsia="zh-CN"/>
        </w:rPr>
        <w:t>LT</w:t>
      </w:r>
    </w:p>
    <w:p w:rsidR="00637FC6" w:rsidRDefault="007473FD">
      <w:pPr>
        <w:rPr>
          <w:lang w:eastAsia="zh-CN"/>
        </w:rPr>
      </w:pPr>
      <w:r>
        <w:rPr>
          <w:lang w:eastAsia="zh-CN"/>
        </w:rPr>
        <w:t>养成做家庭作业的习惯。这能激励他们吗？我真的不知道。是激励他们去学习还是仅仅激励他们去赢得奖品呢？</w:t>
      </w:r>
    </w:p>
    <w:p w:rsidR="00637FC6" w:rsidRDefault="007473FD">
      <w:pPr>
        <w:rPr>
          <w:lang w:eastAsia="zh-CN"/>
        </w:rPr>
      </w:pPr>
      <w:r>
        <w:rPr>
          <w:lang w:eastAsia="zh-CN"/>
        </w:rPr>
        <w:t>如果你是一名数学老师，你会说，“把这章节最后的难题做了"，那么很多学生都不会有动力去做。如果你说，“我想让你们看看这章末尾的问题，然后找出自己面临的两个难题，明天在课堂上我们一起讨论分享"，这是完全不同的事情。</w:t>
      </w:r>
    </w:p>
    <w:p w:rsidR="00637FC6" w:rsidRDefault="007473FD">
      <w:pPr>
        <w:rPr>
          <w:lang w:eastAsia="zh-CN"/>
        </w:rPr>
      </w:pPr>
      <w:r>
        <w:rPr>
          <w:lang w:eastAsia="zh-CN"/>
        </w:rPr>
        <w:t>罗博：我们可以再进一步探讨这个问题吗？我去年在阿拉伯联合酋长国工作，在那里有个大问题，就是孩子们什么都有，有些还被宠坏了，他们认为做作业没有意义。事实上，是由于他们的父母传达的观念是他们不需要写作业。所罗门甄选出一个和这些学生有"关的问题，“我们怎样才能激励学生做家庭作业呢？</w:t>
      </w:r>
    </w:p>
    <w:p w:rsidR="00637FC6" w:rsidRDefault="007473FD">
      <w:pPr>
        <w:rPr>
          <w:lang w:eastAsia="zh-CN"/>
        </w:rPr>
      </w:pPr>
      <w:r>
        <w:rPr>
          <w:lang w:eastAsia="zh-CN"/>
        </w:rPr>
        <w:t>卢安：我想我们必须要问的是，这个家庭作业对学生真的会有帮助吗？还是仅仅是我对分数的需要？那我的问题是，作业对他们展现学习情况来说真的很重要吗？如果作业不能展现出他们的学习程度，那就将作业减半，但有时我认为家庭作业是没有挑战性的或者</w:t>
      </w:r>
      <w:proofErr w:type="gramStart"/>
      <w:r>
        <w:rPr>
          <w:lang w:eastAsia="zh-CN"/>
        </w:rPr>
        <w:t>不</w:t>
      </w:r>
      <w:proofErr w:type="gramEnd"/>
      <w:r>
        <w:rPr>
          <w:lang w:eastAsia="zh-CN"/>
        </w:rPr>
        <w:t>值当的。</w:t>
      </w:r>
    </w:p>
    <w:p w:rsidR="00637FC6" w:rsidRDefault="007473FD">
      <w:pPr>
        <w:rPr>
          <w:lang w:eastAsia="zh-CN"/>
        </w:rPr>
      </w:pPr>
      <w:r>
        <w:rPr>
          <w:lang w:eastAsia="zh-CN"/>
        </w:rPr>
        <w:t>罗博：我意识到我的一些学生不愿意做家庭作业主要是因为他们缺乏时间管理能力（以及学习资源和材料），所以不能完成作业他们居住的地方是混乱的，他们回家，看电视或做其他的活动，就06s是没有花时间写作业，因为这在家里不重要。</w:t>
      </w:r>
    </w:p>
    <w:p w:rsidR="00637FC6" w:rsidRDefault="007473FD">
      <w:pPr>
        <w:rPr>
          <w:lang w:eastAsia="zh-CN"/>
        </w:rPr>
      </w:pPr>
      <w:r>
        <w:rPr>
          <w:lang w:eastAsia="zh-CN"/>
        </w:rPr>
        <w:t>所以我和他们一起坐下来谈谈如何管理他们晚上的时间一一他们可以在15、30分钟的时间里安排其他的活动，这样他们就不会错过任何事情。然后我们讨论了完成作业的所有好处，确保他们都有学习用具，如笔等等。他们非常感谢我所花的这些额外时间，有了这些完成作业的技能，他们做作业的可能性就大大增加了，事实上，这确实也解决了问题，他们也开始把作业带回来了。我们对这些孩子说过多少次，“你没把你的作业带回来一一你想让自己留校吗？"我们都是在一味惩罚他们，而没有考虑到学生们还没有得到他们所需要的技能。</w:t>
      </w:r>
    </w:p>
    <w:p w:rsidR="00637FC6" w:rsidRDefault="007473FD">
      <w:pPr>
        <w:rPr>
          <w:lang w:eastAsia="zh-CN"/>
        </w:rPr>
      </w:pPr>
      <w:r>
        <w:rPr>
          <w:lang w:eastAsia="zh-CN"/>
        </w:rPr>
        <w:t>卢安：这是一个非常好的观点。我们还可以把学生分成小组，然后说“我有个问题，有同学的家庭作业没有完成，我需要你们的建议来决定如何改变这一切。"让他们告诉你。</w:t>
      </w:r>
    </w:p>
    <w:p w:rsidR="00CD2614" w:rsidRDefault="00CD2614" w:rsidP="00CD2614">
      <w:pPr>
        <w:pStyle w:val="31"/>
        <w:rPr>
          <w:lang w:eastAsia="zh-CN"/>
        </w:rPr>
      </w:pPr>
      <w:r>
        <w:rPr>
          <w:rFonts w:hint="eastAsia"/>
          <w:lang w:eastAsia="zh-CN"/>
        </w:rPr>
        <w:t>管理女生行</w:t>
      </w:r>
      <w:r>
        <w:rPr>
          <w:rFonts w:ascii="微软雅黑" w:eastAsia="微软雅黑" w:hAnsi="微软雅黑" w:cs="微软雅黑" w:hint="eastAsia"/>
          <w:lang w:eastAsia="zh-CN"/>
        </w:rPr>
        <w:t>为问题</w:t>
      </w:r>
    </w:p>
    <w:p w:rsidR="00637FC6" w:rsidRDefault="007473FD">
      <w:pPr>
        <w:rPr>
          <w:lang w:eastAsia="zh-CN"/>
        </w:rPr>
      </w:pPr>
      <w:proofErr w:type="gramStart"/>
      <w:r>
        <w:rPr>
          <w:lang w:eastAsia="zh-CN"/>
        </w:rPr>
        <w:t>茱</w:t>
      </w:r>
      <w:proofErr w:type="gramEnd"/>
      <w:r>
        <w:rPr>
          <w:lang w:eastAsia="zh-CN"/>
        </w:rPr>
        <w:t>莉亚·汤普森：你知道，我将要告诉你的方法对我来说有效，但说实在的，我觉得挺荒诞的，因为我要把这个再用一次。下面就是我的解决办法。</w:t>
      </w:r>
    </w:p>
    <w:p w:rsidR="00637FC6" w:rsidRDefault="007473FD">
      <w:pPr>
        <w:rPr>
          <w:lang w:eastAsia="zh-CN"/>
        </w:rPr>
      </w:pPr>
      <w:r>
        <w:rPr>
          <w:lang w:eastAsia="zh-CN"/>
        </w:rPr>
        <w:t>我总是试着找到这个问题的根源，会是什么呢？是一种权力斗争，这是二对</w:t>
      </w:r>
      <w:proofErr w:type="gramStart"/>
      <w:r>
        <w:rPr>
          <w:lang w:eastAsia="zh-CN"/>
        </w:rPr>
        <w:t>一</w:t>
      </w:r>
      <w:proofErr w:type="gramEnd"/>
      <w:r>
        <w:rPr>
          <w:lang w:eastAsia="zh-CN"/>
        </w:rPr>
        <w:t>的权力斗争。由于这两个孩和老师对抗，孩子妈妈被请来学校，她居然在走廊上给了这个学生一耳光。自始至终都在对她大喊大叫一一这太可怕了。因此我把班上学生分成两组去做一份作业，要学生写一些东西来帮助社区，他们表现的很不错，比如，在freerice℃om这样的网站</w:t>
      </w:r>
      <w:r>
        <w:rPr>
          <w:lang w:eastAsia="zh-CN"/>
        </w:rPr>
        <w:lastRenderedPageBreak/>
        <w:t>上做好事。我把她们俩分开，各自带领班上一部分同学，因此，这就会形成一种竞争，这种竞争不是和我，而是她们俩之间。</w:t>
      </w:r>
    </w:p>
    <w:p w:rsidR="00637FC6" w:rsidRDefault="007473FD">
      <w:pPr>
        <w:rPr>
          <w:lang w:eastAsia="zh-CN"/>
        </w:rPr>
      </w:pPr>
      <w:r>
        <w:rPr>
          <w:lang w:eastAsia="zh-CN"/>
        </w:rPr>
        <w:t>她们以一种积极友好的态度，成为小组的领导者，各自专注于对抗对方，并试图打败对方，彼此相互竞争。这是件好事情，她们各自专注于对方，且是用一种积极的方式竞争一一这基本上是一种分而治之的方法，而不是一起来对抗我。在这个竞争中，她们要我成为盟友，我都已经不记得比赛是什么了，她们</w:t>
      </w:r>
      <w:proofErr w:type="gramStart"/>
      <w:r>
        <w:rPr>
          <w:lang w:eastAsia="zh-CN"/>
        </w:rPr>
        <w:t>俩努力</w:t>
      </w:r>
      <w:proofErr w:type="gramEnd"/>
      <w:r>
        <w:rPr>
          <w:lang w:eastAsia="zh-CN"/>
        </w:rPr>
        <w:t>做好事，好让其他人加人。</w:t>
      </w:r>
      <w:proofErr w:type="gramStart"/>
      <w:r>
        <w:rPr>
          <w:lang w:eastAsia="zh-CN"/>
        </w:rPr>
        <w:t>这些孩很擅长</w:t>
      </w:r>
      <w:proofErr w:type="gramEnd"/>
      <w:r>
        <w:rPr>
          <w:lang w:eastAsia="zh-CN"/>
        </w:rPr>
        <w:t>让别人加人她的小组，所以要充分利用这一点。无论什么时候，只要她们有这样的力量，就要善用，成为一个乐于合作的好老师，专注于她们所做的好事，并重新引导这种能量。</w:t>
      </w:r>
    </w:p>
    <w:p w:rsidR="00637FC6" w:rsidRDefault="007473FD">
      <w:pPr>
        <w:rPr>
          <w:lang w:eastAsia="zh-CN"/>
        </w:rPr>
      </w:pPr>
      <w:r>
        <w:rPr>
          <w:lang w:eastAsia="zh-CN"/>
        </w:rPr>
        <w:t>罗博·普莱文：在英国，我们有一个叫“世界最严格的父母"的电视节目，它的工作方式是挑选出两个在家真正非常难管的孩子，。072他们在家里辱骂父母，父母暴打这些孩子，唾弃他们，以及各种可怕的事情。这个电视节目会让家长在这些孩子面前展示一个新的“父母"形象一一一夫妻两个会和孩子住一两个星期，你可以看至，这个孩子行为一开始就非常糟糕。节目制作方会让你觉得别人可能没有办法在这么短的时间里改变孩子的行为，但他们做到了，每一次都得到了一个改变。</w:t>
      </w:r>
    </w:p>
    <w:p w:rsidR="00637FC6" w:rsidRDefault="007473FD">
      <w:pPr>
        <w:rPr>
          <w:lang w:eastAsia="zh-CN"/>
        </w:rPr>
      </w:pPr>
      <w:r>
        <w:rPr>
          <w:lang w:eastAsia="zh-CN"/>
        </w:rPr>
        <w:t>他们会在半周的时间里把孩子带到某种环境中，比如医院、老人的家或者是残疾儿童中心，把孩子们介绍给他们做帮手。要孩子们为这些人提供帮助，每一次过后，这些孩子最后都会哭着说：“我从来没有意识到，和我比起来，他们是如此的不幸。"这些孩子在瞬间就会发生改变。我们每个人需要做出贡献，帮助他人，体会这种人与人相互关联、需要和有用的感觉。</w:t>
      </w:r>
      <w:proofErr w:type="gramStart"/>
      <w:r>
        <w:rPr>
          <w:lang w:eastAsia="zh-CN"/>
        </w:rPr>
        <w:t>茱</w:t>
      </w:r>
      <w:proofErr w:type="gramEnd"/>
      <w:r>
        <w:rPr>
          <w:lang w:eastAsia="zh-CN"/>
        </w:rPr>
        <w:t>莉亚，如果你能像你解释的那样利用这一点，那我认为我们就是赢家。</w:t>
      </w:r>
    </w:p>
    <w:p w:rsidR="004E5165" w:rsidRPr="004E5165" w:rsidRDefault="004E5165" w:rsidP="004E5165">
      <w:pPr>
        <w:pStyle w:val="31"/>
        <w:rPr>
          <w:lang w:eastAsia="zh-CN"/>
        </w:rPr>
      </w:pPr>
      <w:r w:rsidRPr="004E5165">
        <w:rPr>
          <w:rFonts w:hint="eastAsia"/>
          <w:lang w:eastAsia="zh-CN"/>
        </w:rPr>
        <w:t>代</w:t>
      </w:r>
      <w:r w:rsidRPr="004E5165">
        <w:rPr>
          <w:rFonts w:ascii="微软雅黑" w:eastAsia="微软雅黑" w:hAnsi="微软雅黑" w:cs="微软雅黑" w:hint="eastAsia"/>
          <w:lang w:eastAsia="zh-CN"/>
        </w:rPr>
        <w:t>课</w:t>
      </w:r>
      <w:r w:rsidRPr="004E5165">
        <w:rPr>
          <w:rFonts w:ascii="MS Gothic" w:eastAsia="MS Gothic" w:hAnsi="MS Gothic" w:cs="MS Gothic" w:hint="eastAsia"/>
          <w:lang w:eastAsia="zh-CN"/>
        </w:rPr>
        <w:t>老</w:t>
      </w:r>
      <w:r w:rsidRPr="004E5165">
        <w:rPr>
          <w:rFonts w:ascii="微软雅黑" w:eastAsia="微软雅黑" w:hAnsi="微软雅黑" w:cs="微软雅黑" w:hint="eastAsia"/>
          <w:lang w:eastAsia="zh-CN"/>
        </w:rPr>
        <w:t>师</w:t>
      </w:r>
      <w:r w:rsidRPr="004E5165">
        <w:rPr>
          <w:rFonts w:hint="eastAsia"/>
          <w:lang w:eastAsia="zh-CN"/>
        </w:rPr>
        <w:t>怎么</w:t>
      </w:r>
      <w:r w:rsidRPr="004E5165">
        <w:rPr>
          <w:rFonts w:ascii="微软雅黑" w:eastAsia="微软雅黑" w:hAnsi="微软雅黑" w:cs="微软雅黑" w:hint="eastAsia"/>
          <w:lang w:eastAsia="zh-CN"/>
        </w:rPr>
        <w:t>进</w:t>
      </w:r>
      <w:r w:rsidRPr="004E5165">
        <w:rPr>
          <w:rFonts w:ascii="MS Gothic" w:eastAsia="MS Gothic" w:hAnsi="MS Gothic" w:cs="MS Gothic" w:hint="eastAsia"/>
          <w:lang w:eastAsia="zh-CN"/>
        </w:rPr>
        <w:t>行</w:t>
      </w:r>
      <w:r w:rsidRPr="004E5165">
        <w:rPr>
          <w:rFonts w:hint="eastAsia"/>
          <w:lang w:eastAsia="zh-CN"/>
        </w:rPr>
        <w:t>班</w:t>
      </w:r>
      <w:r w:rsidRPr="004E5165">
        <w:rPr>
          <w:rFonts w:ascii="微软雅黑" w:eastAsia="微软雅黑" w:hAnsi="微软雅黑" w:cs="微软雅黑" w:hint="eastAsia"/>
          <w:lang w:eastAsia="zh-CN"/>
        </w:rPr>
        <w:t>级</w:t>
      </w:r>
      <w:r w:rsidRPr="004E5165">
        <w:rPr>
          <w:rFonts w:hint="eastAsia"/>
          <w:lang w:eastAsia="zh-CN"/>
        </w:rPr>
        <w:t>管理</w:t>
      </w:r>
    </w:p>
    <w:p w:rsidR="00637FC6" w:rsidRDefault="007473FD">
      <w:pPr>
        <w:rPr>
          <w:lang w:eastAsia="zh-CN"/>
        </w:rPr>
      </w:pPr>
      <w:proofErr w:type="gramStart"/>
      <w:r>
        <w:rPr>
          <w:lang w:eastAsia="zh-CN"/>
        </w:rPr>
        <w:t>茱</w:t>
      </w:r>
      <w:proofErr w:type="gramEnd"/>
      <w:r>
        <w:rPr>
          <w:lang w:eastAsia="zh-CN"/>
        </w:rPr>
        <w:t>莉亚·汤普森：我喜欢这个问题。我之前做过两年的代课老师，每天15美元，我知道这个问题的答案。首先，代课老师不可能马上就得到学生的尊重，是在和学生接触后慢慢获得的。</w:t>
      </w:r>
    </w:p>
    <w:p w:rsidR="00637FC6" w:rsidRDefault="007473FD">
      <w:pPr>
        <w:rPr>
          <w:lang w:eastAsia="zh-CN"/>
        </w:rPr>
      </w:pPr>
      <w:r>
        <w:rPr>
          <w:lang w:eastAsia="zh-CN"/>
        </w:rPr>
        <w:t>所以第一件事你要确保：你去学校的刊候能有很多额外事情带给学生做。你可以下载一些益智游戏或者带学生做课堂游戏。说实话，真的没有什么比老师说“给你们看一段视频"，但是视频却无法播放更恼火了。随后你就会困顿在满是让你发疯的学生的07梅混乱课堂里。</w:t>
      </w:r>
    </w:p>
    <w:p w:rsidR="00637FC6" w:rsidRDefault="007473FD">
      <w:pPr>
        <w:rPr>
          <w:lang w:eastAsia="zh-CN"/>
        </w:rPr>
      </w:pPr>
      <w:r>
        <w:rPr>
          <w:lang w:eastAsia="zh-CN"/>
        </w:rPr>
        <w:t>接下来，我建议每一位代课老师都要早点到校，这样你就有时间提问，问他们你还不了解的事。你知道，现在面前的这些人不是你认识的，也不是和你一起工作过的，但你可以咨询一下他们，以确保已经做好该做的了。如果有学生不喜欢你的计划，那就把这个计划告诉你学校的领导一一这样你就能得到他们的支持。</w:t>
      </w:r>
    </w:p>
    <w:p w:rsidR="00637FC6" w:rsidRDefault="007473FD">
      <w:pPr>
        <w:rPr>
          <w:lang w:eastAsia="zh-CN"/>
        </w:rPr>
      </w:pPr>
      <w:r>
        <w:rPr>
          <w:lang w:eastAsia="zh-CN"/>
        </w:rPr>
        <w:t>然后，最重要的是你要记住，要想得到学生尊重，无论发生什么你都不要失去冷静。因为这正是学生希望和期盼的一件事，如果发生，那将会有个大场面。所以无论你做什么都不要失态。表现出你的自信，要表现得像你清楚知道自己在做什么而且会成功一一我相信这一点罗博·普莱文：有一件事可以让他们马上对你失去兴趣，那就是带着“火药"走进教</w:t>
      </w:r>
      <w:r>
        <w:rPr>
          <w:lang w:eastAsia="zh-CN"/>
        </w:rPr>
        <w:lastRenderedPageBreak/>
        <w:t>室，不是吗？这些学生不了解你，只是试图让你紧张。如果你不停地尖叫，大喊大叫，并试图制定规矩，那么你就会给你们的关系造成障碍。从那时起，得到学生的尊重就会很难了。</w:t>
      </w:r>
    </w:p>
    <w:p w:rsidR="00637FC6" w:rsidRDefault="007473FD">
      <w:pPr>
        <w:rPr>
          <w:lang w:eastAsia="zh-CN"/>
        </w:rPr>
      </w:pPr>
      <w:r>
        <w:rPr>
          <w:lang w:eastAsia="zh-CN"/>
        </w:rPr>
        <w:t>我在当代课老师的时候，最能帮助我的一件事就是尽快了解学生。这一切都是你们关系的开始，所以不要直接进人课程，从“开始了解你"的一些活动或者一些游戏开始，这会让你和学生有一个D75TOOLKT</w:t>
      </w:r>
    </w:p>
    <w:p w:rsidR="00637FC6" w:rsidRDefault="007473FD">
      <w:pPr>
        <w:rPr>
          <w:lang w:eastAsia="zh-CN"/>
        </w:rPr>
      </w:pPr>
      <w:r>
        <w:rPr>
          <w:lang w:eastAsia="zh-CN"/>
        </w:rPr>
        <w:t>良好的、积极的开端。你从不会看到任何一个治疗师在一位新客户身上施展魔法，而是要等到他们互相了解之后。</w:t>
      </w:r>
    </w:p>
    <w:p w:rsidR="00637FC6" w:rsidRDefault="007473FD">
      <w:pPr>
        <w:rPr>
          <w:lang w:eastAsia="zh-CN"/>
        </w:rPr>
      </w:pPr>
      <w:r>
        <w:rPr>
          <w:lang w:eastAsia="zh-CN"/>
        </w:rPr>
        <w:t>你需要和学生建立起关系，如果可以的话，记住他们的名字。15分钟内就可以做到。如果你专注于这件事，15分钟之内你就可以记住全班的名字，这就像魔法一样。在第一次见面的10到15分钟后，你就开始用名字称呼他们，他们会大吃一惊。这可以瞬间建立沟通和好感，显示出你对他们的兴趣。</w:t>
      </w:r>
    </w:p>
    <w:p w:rsidR="00637FC6" w:rsidRDefault="007473FD">
      <w:pPr>
        <w:rPr>
          <w:lang w:eastAsia="zh-CN"/>
        </w:rPr>
      </w:pPr>
      <w:r>
        <w:rPr>
          <w:lang w:eastAsia="zh-CN"/>
        </w:rPr>
        <w:t>做这件事，有一个见效非常快的办法。首先制定一个座位计划。你需要一个你信任的学生去备份座位表，这样你就可以和学生注册表相匹配了。你也能确保没有得到假名单，这样也就可以列出班上与每个桌子相对应的学生名字座位表了。</w:t>
      </w:r>
    </w:p>
    <w:p w:rsidR="00637FC6" w:rsidRDefault="007473FD">
      <w:pPr>
        <w:rPr>
          <w:lang w:eastAsia="zh-CN"/>
        </w:rPr>
      </w:pPr>
      <w:r>
        <w:rPr>
          <w:lang w:eastAsia="zh-CN"/>
        </w:rPr>
        <w:t>然后，要学生全神贯注于一项不需要接受你任何信息的活动，只需要5到10分钟，当他们低头的时候，你就可以在座位中四处走动，把他们的名字和脸匹配起来，这真的很容易做到。当你专注于像这样的小任务，结果会出人意料，你会惊讶于怎么能这么快把名字记住。如果你再花上10分钟在这节课上，在课程结束的时候，你可以把他们的名字都划掉一一这可能不会在第一次奏效，但很少在课堂结束时还做不到。我通常可以在10分钟内记住名字一一如果专注的话，任何人都可以做到。这件事的诀窍在于把学生的名字与他们的脸相匹配。我有一个相关的信息表，但基本上可以归结为联系到他们名字的固定图像。举个例子，如果我想要记住一个叫</w:t>
      </w:r>
      <w:proofErr w:type="gramStart"/>
      <w:r>
        <w:rPr>
          <w:lang w:eastAsia="zh-CN"/>
        </w:rPr>
        <w:t>“</w:t>
      </w:r>
      <w:proofErr w:type="gramEnd"/>
      <w:r>
        <w:rPr>
          <w:lang w:eastAsia="zh-CN"/>
        </w:rPr>
        <w:t>罗博（Rob）"的学生，我就会看着他的脸，想象着他打扮成一个“强盗（Robber）"一一穿着一件条纹衫，背着一个"swag包"，或者穿着一条佩有宝剑的苏格兰短裙一一就像“罗伯特，布鲁斯"。无论如何，你只要尽可能地让想象变得疯狂一一一记住这些有趣的，就容易得多了。试一试，这会有效的。</w:t>
      </w:r>
    </w:p>
    <w:p w:rsidR="00637FC6" w:rsidRDefault="007473FD">
      <w:pPr>
        <w:rPr>
          <w:lang w:eastAsia="zh-CN"/>
        </w:rPr>
      </w:pPr>
      <w:proofErr w:type="gramStart"/>
      <w:r>
        <w:rPr>
          <w:lang w:eastAsia="zh-CN"/>
        </w:rPr>
        <w:t>茱</w:t>
      </w:r>
      <w:proofErr w:type="gramEnd"/>
      <w:r>
        <w:rPr>
          <w:lang w:eastAsia="zh-CN"/>
        </w:rPr>
        <w:t>莉亚·汤普森：哦，你绝对是对的，罗博。让我来告诉你，作为老师，我是怎样做来让我的代课老师工作更轻松一些。首先，我给所有的学生拍一张日常照，之后我会定期调换他们的座位。用相机给学生们拍照后，我会打印出来。按照学生们在教室里坐的位置，我把名字写在照片下面。然后放在一个文件夹中，这样代课老师就知道是怎么回事了，学生坐的位置和名字可以对得上号。我试着让我的代课老师轻松一点，但学生们似乎依然在课堂上心不在焉。</w:t>
      </w:r>
    </w:p>
    <w:p w:rsidR="00637FC6" w:rsidRDefault="007473FD">
      <w:pPr>
        <w:rPr>
          <w:lang w:eastAsia="zh-CN"/>
        </w:rPr>
      </w:pPr>
      <w:r>
        <w:rPr>
          <w:lang w:eastAsia="zh-CN"/>
        </w:rPr>
        <w:t>T0T</w:t>
      </w:r>
    </w:p>
    <w:p w:rsidR="00637FC6" w:rsidRDefault="007473FD">
      <w:pPr>
        <w:rPr>
          <w:lang w:eastAsia="zh-CN"/>
        </w:rPr>
      </w:pPr>
      <w:r>
        <w:rPr>
          <w:lang w:eastAsia="zh-CN"/>
        </w:rPr>
        <w:lastRenderedPageBreak/>
        <w:t>卢安·约逊：你走进教室前，应当有一个计划，也就是你的日常工作事项，不是学生的，我认为这一点很重要。你要做一件像破冰船一样的事情一一做一个5到10分钟的活动。这样你就有机会了解孩子们，还可以按计划直接进人课堂。但我认为还应该有其他的课堂计划，以防活动太容易或太困难，或者你遗失了课堂资料。</w:t>
      </w:r>
    </w:p>
    <w:p w:rsidR="00637FC6" w:rsidRDefault="007473FD">
      <w:pPr>
        <w:rPr>
          <w:lang w:eastAsia="zh-CN"/>
        </w:rPr>
      </w:pPr>
      <w:r>
        <w:rPr>
          <w:lang w:eastAsia="zh-CN"/>
        </w:rPr>
        <w:t>无论如何，什么都有可能发生。</w:t>
      </w:r>
    </w:p>
    <w:p w:rsidR="00637FC6" w:rsidRDefault="007473FD">
      <w:pPr>
        <w:rPr>
          <w:lang w:eastAsia="zh-CN"/>
        </w:rPr>
      </w:pPr>
      <w:r>
        <w:rPr>
          <w:lang w:eastAsia="zh-CN"/>
        </w:rPr>
        <w:t>在上课之前我会去做另外一件事，与一位辅导员碰面，查看班级名单，并询问：“哪些学生是值得信任，并且能够帮助我的？"你不需要去询问谁自愿当你的小助手，因为有些学生愿意，有些人不愿意。所以我问辅导员，哪些同学我可以询问，当然我不会把辅导员的名字说出来，说出辅导员推荐他们的话，这样会让学生认为他们是班上的领头人。我也不会直接进人课堂，</w:t>
      </w:r>
      <w:proofErr w:type="gramStart"/>
      <w:r>
        <w:rPr>
          <w:lang w:eastAsia="zh-CN"/>
        </w:rPr>
        <w:t>践行</w:t>
      </w:r>
      <w:proofErr w:type="gramEnd"/>
      <w:r>
        <w:rPr>
          <w:lang w:eastAsia="zh-CN"/>
        </w:rPr>
        <w:t>我老师的角色。因为，首先，你不知道他们是谁，也不知道他们说的是不是真话，而且，你在执行老师这个角色时，学生们看上去很忙，事实上他们在私下交谈，这样也不是一个真正的课堂。</w:t>
      </w:r>
    </w:p>
    <w:p w:rsidR="00637FC6" w:rsidRDefault="007473FD">
      <w:pPr>
        <w:rPr>
          <w:lang w:eastAsia="zh-CN"/>
        </w:rPr>
      </w:pPr>
      <w:r>
        <w:rPr>
          <w:lang w:eastAsia="zh-CN"/>
        </w:rPr>
        <w:t>07B你可以复制一套不同的视错觉图片，把每四个不同的视错觉图片随机分发给学生，告诉他们，“好了，我希望你能找到和你有相同的视错觉图片的人，然后成为一个小组。我希望你们看看自己能否发现视错觉的原理，我过会儿会回来，向你们小组讨教。"这样，学生就会立刻投人视错觉中，即使他们不想，但是只需扫一眼，大脑就会被激活。</w:t>
      </w:r>
    </w:p>
    <w:p w:rsidR="00637FC6" w:rsidRDefault="007473FD">
      <w:pPr>
        <w:rPr>
          <w:lang w:eastAsia="zh-CN"/>
        </w:rPr>
      </w:pPr>
      <w:r>
        <w:rPr>
          <w:lang w:eastAsia="zh-CN"/>
        </w:rPr>
        <w:t>然后你要告诉他们为什么做这个，“好吧，让我们看看你的视错觉是什么？"这时，你已经把注意力从自己身上转移到学生身上，让他们大脑激活，自己的角色也开始发挥作用了，且已经准备好上课了一一学生给了你开始上课的机会。我学会了这个比较难的方法一一不要直接就进人课堂，一开始就发挥自己角色的作用，也不要到处乱翻学生的作业。</w:t>
      </w:r>
    </w:p>
    <w:p w:rsidR="00637FC6" w:rsidRDefault="007473FD">
      <w:pPr>
        <w:rPr>
          <w:lang w:eastAsia="zh-CN"/>
        </w:rPr>
      </w:pPr>
      <w:r>
        <w:rPr>
          <w:lang w:eastAsia="zh-CN"/>
        </w:rPr>
        <w:t>问题来源</w:t>
      </w:r>
      <w:proofErr w:type="gramStart"/>
      <w:r>
        <w:rPr>
          <w:lang w:eastAsia="zh-CN"/>
        </w:rPr>
        <w:t>壬</w:t>
      </w:r>
      <w:proofErr w:type="gramEnd"/>
      <w:r>
        <w:rPr>
          <w:lang w:eastAsia="zh-CN"/>
        </w:rPr>
        <w:t>真实课堂问题：如果不是自己的班级，怎么让有极端行为的学生变得有积极性？怎么克服学生抛给我的难题，比如“让我们看看，我们能给代课老师多大压力"？</w:t>
      </w:r>
    </w:p>
    <w:p w:rsidR="00637FC6" w:rsidRDefault="007473FD">
      <w:pPr>
        <w:rPr>
          <w:lang w:eastAsia="zh-CN"/>
        </w:rPr>
      </w:pPr>
      <w:r>
        <w:rPr>
          <w:lang w:eastAsia="zh-CN"/>
        </w:rPr>
        <w:t>安吉拉：这是一个非常特殊的情形，我认为，你能做的最重要。07的事情就是保持冷静。你所表现出的态度会对学生的感受和反应带来巨大的差异。谨慎选择自己的方法，记住这只是这一天的事情，就像你身为父母一样，你不会像对自己的孩子一样高标准要求别人的孩子。</w:t>
      </w:r>
    </w:p>
    <w:p w:rsidR="00637FC6" w:rsidRDefault="007473FD">
      <w:pPr>
        <w:rPr>
          <w:lang w:eastAsia="zh-CN"/>
        </w:rPr>
      </w:pPr>
      <w:r>
        <w:rPr>
          <w:lang w:eastAsia="zh-CN"/>
        </w:rPr>
        <w:t>当代课老师时也是一样的。你不会对他们的生活产生影响，也不会对他们有所控制，所以你只要在学生面前树立起冷静、淡定的形象，这样学生就会知道他们骗不了你，之后也不会。你的工作就是扮演一个冷静、神志清醒的老师，甚至在你想要尖叫、抓头发、跑出教室时也要这样。按照你预期的良好感觉行事，通常会进行顺利。小心谨慎地和他们磨合。</w:t>
      </w:r>
    </w:p>
    <w:p w:rsidR="00637FC6" w:rsidRDefault="007473FD">
      <w:pPr>
        <w:rPr>
          <w:lang w:eastAsia="zh-CN"/>
        </w:rPr>
      </w:pPr>
      <w:r>
        <w:rPr>
          <w:lang w:eastAsia="zh-CN"/>
        </w:rPr>
        <w:t>有一个例外是，如果你要和</w:t>
      </w:r>
      <w:proofErr w:type="gramStart"/>
      <w:r>
        <w:rPr>
          <w:lang w:eastAsia="zh-CN"/>
        </w:rPr>
        <w:t>这个班待很长</w:t>
      </w:r>
      <w:proofErr w:type="gramEnd"/>
      <w:r>
        <w:rPr>
          <w:lang w:eastAsia="zh-CN"/>
        </w:rPr>
        <w:t>的时间，那么我建议你建立自己的奖励机制，建立自己的常规办法，告诉孩子们，“如果你们的老师回来了，你们会按照她的方式来做；但当我在这里的时候要按照我的方式来做。"然后讨论为什么要用这样的方式。所以，如果你是做一个长期的代课老师，你就要负责管理这个班级，就好像是你自己的一样。</w:t>
      </w:r>
    </w:p>
    <w:p w:rsidR="00004193" w:rsidRDefault="00004193" w:rsidP="00004193">
      <w:pPr>
        <w:pStyle w:val="31"/>
        <w:rPr>
          <w:lang w:eastAsia="zh-CN"/>
        </w:rPr>
      </w:pPr>
      <w:r w:rsidRPr="00004193">
        <w:rPr>
          <w:rFonts w:ascii="微软雅黑" w:eastAsia="微软雅黑" w:hAnsi="微软雅黑" w:cs="微软雅黑" w:hint="eastAsia"/>
          <w:lang w:eastAsia="zh-CN"/>
        </w:rPr>
        <w:lastRenderedPageBreak/>
        <w:t>应对</w:t>
      </w:r>
      <w:r w:rsidRPr="00004193">
        <w:rPr>
          <w:rFonts w:ascii="MS Gothic" w:eastAsia="MS Gothic" w:hAnsi="MS Gothic" w:cs="MS Gothic" w:hint="eastAsia"/>
          <w:lang w:eastAsia="zh-CN"/>
        </w:rPr>
        <w:t>不</w:t>
      </w:r>
      <w:r w:rsidRPr="00004193">
        <w:rPr>
          <w:rFonts w:ascii="微软雅黑" w:eastAsia="微软雅黑" w:hAnsi="微软雅黑" w:cs="微软雅黑" w:hint="eastAsia"/>
          <w:lang w:eastAsia="zh-CN"/>
        </w:rPr>
        <w:t>给</w:t>
      </w:r>
      <w:r w:rsidRPr="00004193">
        <w:rPr>
          <w:rFonts w:ascii="MS Gothic" w:eastAsia="MS Gothic" w:hAnsi="MS Gothic" w:cs="MS Gothic" w:hint="eastAsia"/>
          <w:lang w:eastAsia="zh-CN"/>
        </w:rPr>
        <w:t>予支持的家</w:t>
      </w:r>
      <w:r w:rsidRPr="00004193">
        <w:rPr>
          <w:rFonts w:ascii="微软雅黑" w:eastAsia="微软雅黑" w:hAnsi="微软雅黑" w:cs="微软雅黑" w:hint="eastAsia"/>
          <w:lang w:eastAsia="zh-CN"/>
        </w:rPr>
        <w:t>长</w:t>
      </w:r>
    </w:p>
    <w:p w:rsidR="00637FC6" w:rsidRDefault="007473FD">
      <w:pPr>
        <w:rPr>
          <w:lang w:eastAsia="zh-CN"/>
        </w:rPr>
      </w:pPr>
      <w:proofErr w:type="gramStart"/>
      <w:r>
        <w:rPr>
          <w:lang w:eastAsia="zh-CN"/>
        </w:rPr>
        <w:t>茱</w:t>
      </w:r>
      <w:proofErr w:type="gramEnd"/>
      <w:r>
        <w:rPr>
          <w:lang w:eastAsia="zh-CN"/>
        </w:rPr>
        <w:t>莉亚·汤普森：我之前已经说过了，你要确保所做的一切都是专业的、光明磊落的并且符合学校的政策。他们不得不支持学校，所以也支持了你。还要确保你没有偏离你应该做的事情，确保你以书面形式寄回家的东西都是经过仔细核对过的。你所做的事绝对是光明正派的，职业行为是非常坦荡的。你所需要做的就是“让家长和你一起工作"，让家长知道你重视他们的孩子。</w:t>
      </w:r>
    </w:p>
    <w:p w:rsidR="00637FC6" w:rsidRDefault="007473FD">
      <w:pPr>
        <w:rPr>
          <w:lang w:eastAsia="zh-CN"/>
        </w:rPr>
      </w:pPr>
      <w:r>
        <w:rPr>
          <w:lang w:eastAsia="zh-CN"/>
        </w:rPr>
        <w:t>但有时家长是因为无能无力或者不愿意，才不加以配合。他们T</w:t>
      </w:r>
      <w:proofErr w:type="gramStart"/>
      <w:r>
        <w:rPr>
          <w:lang w:eastAsia="zh-CN"/>
        </w:rPr>
        <w:t>囗</w:t>
      </w:r>
      <w:proofErr w:type="gramEnd"/>
      <w:r>
        <w:rPr>
          <w:lang w:eastAsia="zh-CN"/>
        </w:rPr>
        <w:t>T</w:t>
      </w:r>
    </w:p>
    <w:p w:rsidR="00637FC6" w:rsidRDefault="007473FD">
      <w:pPr>
        <w:rPr>
          <w:lang w:eastAsia="zh-CN"/>
        </w:rPr>
      </w:pPr>
      <w:r>
        <w:rPr>
          <w:lang w:eastAsia="zh-CN"/>
        </w:rPr>
        <w:t>的经济状况一团糟，因为他们没有工作，或者基于过去的经验他们对教育持有负面的看法。在每所学校，永远不可能有足够强大的家长支持团体，所以我建议你和个别学生一起工作，看看你们在进行一项任务时还能做些什么，这能够增强学校对家长的吸引力，因为你知道，这真的是一个学校范围的问题。</w:t>
      </w:r>
    </w:p>
    <w:p w:rsidR="00637FC6" w:rsidRDefault="007473FD">
      <w:pPr>
        <w:rPr>
          <w:lang w:eastAsia="zh-CN"/>
        </w:rPr>
      </w:pPr>
      <w:r>
        <w:rPr>
          <w:lang w:eastAsia="zh-CN"/>
        </w:rPr>
        <w:t>罗博·普莱文：你提到一点，由于家庭背景等原因，有很多父母都很难联系上，我认为这才是关键所在。</w:t>
      </w:r>
    </w:p>
    <w:p w:rsidR="00637FC6" w:rsidRDefault="007473FD">
      <w:pPr>
        <w:rPr>
          <w:lang w:eastAsia="zh-CN"/>
        </w:rPr>
      </w:pPr>
      <w:r>
        <w:rPr>
          <w:lang w:eastAsia="zh-CN"/>
        </w:rPr>
        <w:t>在很多情况下，那些不支持你的家长，家里可能会有3到4代人都有着非常糟糕的学校经历。当面对真正难管的孩子时，学校和父母的联系也大多是因为不好的事情。所以有一半的时间他们甚至不愿意接听电话，是因为他们预计的可能比实际更糟糕。</w:t>
      </w:r>
    </w:p>
    <w:p w:rsidR="00637FC6" w:rsidRDefault="007473FD">
      <w:pPr>
        <w:rPr>
          <w:lang w:eastAsia="zh-CN"/>
        </w:rPr>
      </w:pPr>
      <w:r>
        <w:rPr>
          <w:lang w:eastAsia="zh-CN"/>
        </w:rPr>
        <w:t>在某些情形下，你提到了经济方面的问题。也许家长的受教育问题一一缺少学校教育等也会影响其态度，让他们觉得自己去学校或者跟学校联系感到尴尬。我认为这个问题的解决办法就是让父母在和学校联系时感到比较轻松简单，尽可能地提供</w:t>
      </w:r>
      <w:proofErr w:type="gramStart"/>
      <w:r>
        <w:rPr>
          <w:lang w:eastAsia="zh-CN"/>
        </w:rPr>
        <w:t>多种和</w:t>
      </w:r>
      <w:proofErr w:type="gramEnd"/>
      <w:r>
        <w:rPr>
          <w:lang w:eastAsia="zh-CN"/>
        </w:rPr>
        <w:t>你取得联系的方式，而不是像往常一样一一一“来学校开会"。这一开始就可能会令人感到胆怯。</w:t>
      </w:r>
    </w:p>
    <w:p w:rsidR="00637FC6" w:rsidRDefault="007473FD">
      <w:pPr>
        <w:rPr>
          <w:lang w:eastAsia="zh-CN"/>
        </w:rPr>
      </w:pPr>
      <w:r>
        <w:rPr>
          <w:lang w:eastAsia="zh-CN"/>
        </w:rPr>
        <w:t>在现代科技时代，可以有很多途径在第一时间联系到你，比如可以用博客、短信。但首先你要让自己变得</w:t>
      </w:r>
      <w:proofErr w:type="gramStart"/>
      <w:r>
        <w:rPr>
          <w:lang w:eastAsia="zh-CN"/>
        </w:rPr>
        <w:t>非常非常受</w:t>
      </w:r>
      <w:proofErr w:type="gramEnd"/>
      <w:r>
        <w:rPr>
          <w:lang w:eastAsia="zh-CN"/>
        </w:rPr>
        <w:t>欢迎。如果。O日己0你和学生父母的每次联系都是关于孩子的负面消息，那么你和他们的关系就很难建立起来，这是关键之处。</w:t>
      </w:r>
    </w:p>
    <w:p w:rsidR="00637FC6" w:rsidRDefault="007473FD">
      <w:pPr>
        <w:rPr>
          <w:lang w:eastAsia="zh-CN"/>
        </w:rPr>
      </w:pPr>
      <w:r>
        <w:rPr>
          <w:lang w:eastAsia="zh-CN"/>
        </w:rPr>
        <w:t>和父母建立关系与和学生建立关系是一样的。我给你举个例子。我经常给我学生的父母打电话，每周至少给他们每个人打一次电话，但我仅仅通话两分钟，我只是让他们知道孩子在学校表现还不错。我努力找一些学生表现好的方面去说，我会打电话说：“嗨，是史密斯太太吗？我只是想让你知道，约翰尼今天在数学方面表现得很好（或者别的什么），我打这个电话只是想让你知道孩子的表现。'这些短短两分钟的通话，会渐渐打破他们不希望听到学校消息的恶性循环，慢慢地，孩子父母觉得我们是站在他们这一边的。你知道吗？他们中的很多人起初看起来都很不支持，但是只要我们打破这个障碍一一一他们想的事就和我们为孩子做的是一样的，他们想要孩子成功，想要他们表现不错。学校和家庭之间这么多的关系通过个不一样的电话就很容易建立（连同所有带来的积极方面），这让我觉得有点难过。</w:t>
      </w:r>
    </w:p>
    <w:p w:rsidR="00637FC6" w:rsidRDefault="007473FD">
      <w:pPr>
        <w:rPr>
          <w:lang w:eastAsia="zh-CN"/>
        </w:rPr>
      </w:pPr>
      <w:r>
        <w:rPr>
          <w:lang w:eastAsia="zh-CN"/>
        </w:rPr>
        <w:lastRenderedPageBreak/>
        <w:t>我记得我在我所任职的学校有一次演讲，这次演讲是针对那些被主流学校排除在外的学生。这些孩子在他们的一生中</w:t>
      </w:r>
      <w:proofErr w:type="gramStart"/>
      <w:r>
        <w:rPr>
          <w:lang w:eastAsia="zh-CN"/>
        </w:rPr>
        <w:t>乎没有</w:t>
      </w:r>
      <w:proofErr w:type="gramEnd"/>
      <w:r>
        <w:rPr>
          <w:lang w:eastAsia="zh-CN"/>
        </w:rPr>
        <w:t>取得任何成就，我们确保在这次演讲中，他们中的每一个人都会获得一份证书和一项奖励一一即使大多数像这样的仪式都会被忽视，你OTOOLKT</w:t>
      </w:r>
    </w:p>
    <w:p w:rsidR="00637FC6" w:rsidRDefault="007473FD">
      <w:pPr>
        <w:rPr>
          <w:lang w:eastAsia="zh-CN"/>
        </w:rPr>
      </w:pPr>
      <w:r>
        <w:rPr>
          <w:lang w:eastAsia="zh-CN"/>
        </w:rPr>
        <w:t>知道吗？这次颁奖典礼上，60％的父母出席到场，有高大魁梧的男人，他们身上都有纹身和打孔，其中有七个人在看到他们的孩子获得奖励时激动得哭了。后来我和他们中的一些人交谈，他们说：“这是我第一次被另人认识。我爱我的儿子，我很骄傲。谢谢你！"令人难以置信的是一一一这些父母被贴上了“完全不支持"的标签。我认为事实是他们只是被体制打败了，所以放弃了，他们只是需要一些希望，在隧道里有一点光明，你知道吗？</w:t>
      </w:r>
    </w:p>
    <w:p w:rsidR="00637FC6" w:rsidRDefault="007473FD">
      <w:pPr>
        <w:rPr>
          <w:lang w:eastAsia="zh-CN"/>
        </w:rPr>
      </w:pPr>
      <w:r>
        <w:rPr>
          <w:lang w:eastAsia="zh-CN"/>
        </w:rPr>
        <w:t>现在，借助这两分钟的通话，通过和父母交谈我们可以获得更多关于父母的信息，这样我们就可以把这两分钟通话变成非常有力的策略。每隔一段时间，就会有一些信息</w:t>
      </w:r>
      <w:proofErr w:type="gramStart"/>
      <w:r>
        <w:rPr>
          <w:lang w:eastAsia="zh-CN"/>
        </w:rPr>
        <w:t>“</w:t>
      </w:r>
      <w:proofErr w:type="gramEnd"/>
      <w:r>
        <w:rPr>
          <w:lang w:eastAsia="zh-CN"/>
        </w:rPr>
        <w:t>泄露"出来，比如史密斯夫人会说“我们这周有奶奶住家里"，或者“约翰尼的姐姐刚生了孩子"。这些信息都是很有价值的！</w:t>
      </w:r>
    </w:p>
    <w:p w:rsidR="00637FC6" w:rsidRDefault="007473FD">
      <w:pPr>
        <w:rPr>
          <w:lang w:eastAsia="zh-CN"/>
        </w:rPr>
      </w:pPr>
      <w:r>
        <w:rPr>
          <w:lang w:eastAsia="zh-CN"/>
        </w:rPr>
        <w:t>这些信息你都需要记下来，下次你打电话给史密斯夫人（现在你可以称呼他们的名字了）你就可以说：“顺便问一下，奶奶怎么样？"打电话</w:t>
      </w:r>
      <w:proofErr w:type="gramStart"/>
      <w:r>
        <w:rPr>
          <w:lang w:eastAsia="zh-CN"/>
        </w:rPr>
        <w:t>给波琳时</w:t>
      </w:r>
      <w:proofErr w:type="gramEnd"/>
      <w:r>
        <w:rPr>
          <w:lang w:eastAsia="zh-CN"/>
        </w:rPr>
        <w:t>，可以问：“宝宝怎么样了？起名字了吗？你记得把小宝宝带到学校来给我们看看！"每次你和家长沟通时，他们都会发现你对他们的关心，而这正是你们关系开始发展的时机。不久之后，你就会得到一个非常支持你的人，因为父母看到你和他们分享着共同的目标，帮助他们，帮助他们的孩子。这不是火箭科学，084</w:t>
      </w:r>
    </w:p>
    <w:p w:rsidR="00637FC6" w:rsidRDefault="007473FD">
      <w:pPr>
        <w:rPr>
          <w:lang w:eastAsia="zh-CN"/>
        </w:rPr>
      </w:pPr>
      <w:r>
        <w:rPr>
          <w:lang w:eastAsia="zh-CN"/>
        </w:rPr>
        <w:t>但会像魔术一样有效。</w:t>
      </w:r>
    </w:p>
    <w:p w:rsidR="00637FC6" w:rsidRDefault="007473FD">
      <w:pPr>
        <w:rPr>
          <w:lang w:eastAsia="zh-CN"/>
        </w:rPr>
      </w:pPr>
      <w:proofErr w:type="gramStart"/>
      <w:r>
        <w:rPr>
          <w:lang w:eastAsia="zh-CN"/>
        </w:rPr>
        <w:t>茱</w:t>
      </w:r>
      <w:proofErr w:type="gramEnd"/>
      <w:r>
        <w:rPr>
          <w:lang w:eastAsia="zh-CN"/>
        </w:rPr>
        <w:t>莉亚·汤普森：罗博，你用了好次“关系"这个词，但不见得次次关系维护效果理想。为了建立更好的关系，继续努力、不断尝试是值得的。</w:t>
      </w:r>
    </w:p>
    <w:p w:rsidR="00AB65F4" w:rsidRDefault="00AB65F4" w:rsidP="00AB65F4">
      <w:pPr>
        <w:pStyle w:val="31"/>
        <w:rPr>
          <w:lang w:eastAsia="zh-CN"/>
        </w:rPr>
      </w:pPr>
      <w:r>
        <w:rPr>
          <w:rFonts w:hint="eastAsia"/>
          <w:lang w:eastAsia="zh-CN"/>
        </w:rPr>
        <w:t>管理</w:t>
      </w:r>
      <w:r>
        <w:rPr>
          <w:rFonts w:ascii="微软雅黑" w:eastAsia="微软雅黑" w:hAnsi="微软雅黑" w:cs="微软雅黑" w:hint="eastAsia"/>
          <w:lang w:eastAsia="zh-CN"/>
        </w:rPr>
        <w:t>顶</w:t>
      </w:r>
      <w:r>
        <w:rPr>
          <w:rFonts w:ascii="MS Gothic" w:eastAsia="MS Gothic" w:hAnsi="MS Gothic" w:cs="MS Gothic" w:hint="eastAsia"/>
          <w:lang w:eastAsia="zh-CN"/>
        </w:rPr>
        <w:t>嘴</w:t>
      </w:r>
      <w:r>
        <w:rPr>
          <w:rFonts w:hint="eastAsia"/>
          <w:lang w:eastAsia="zh-CN"/>
        </w:rPr>
        <w:t>的学生</w:t>
      </w:r>
    </w:p>
    <w:p w:rsidR="00637FC6" w:rsidRDefault="007473FD">
      <w:pPr>
        <w:rPr>
          <w:lang w:eastAsia="zh-CN"/>
        </w:rPr>
      </w:pPr>
      <w:proofErr w:type="gramStart"/>
      <w:r>
        <w:rPr>
          <w:lang w:eastAsia="zh-CN"/>
        </w:rPr>
        <w:t>茱</w:t>
      </w:r>
      <w:proofErr w:type="gramEnd"/>
      <w:r>
        <w:rPr>
          <w:lang w:eastAsia="zh-CN"/>
        </w:rPr>
        <w:t>莉亚·汤普森：如果你教的学生和我的学生一样大，他们不会顶嘴的，他们会翻白眼，他们用那种可怕的眼神盯着教室一一一噢，我不能忍受这些。下面是我的一些建议。</w:t>
      </w:r>
    </w:p>
    <w:p w:rsidR="00637FC6" w:rsidRDefault="007473FD">
      <w:pPr>
        <w:rPr>
          <w:lang w:eastAsia="zh-CN"/>
        </w:rPr>
      </w:pPr>
      <w:r>
        <w:rPr>
          <w:lang w:eastAsia="zh-CN"/>
        </w:rPr>
        <w:t>首先，当一个学生对我无礼的时候，我会做一些他们预想不到的事情来让他们停下来。我会对他们微笑。我脸上带着一个大大的笑容时，他们会有点震惊。我从来不会说“你刚才说什么？"因为他们会再说一些侮辱性的话，所以只需要对他们微笑。</w:t>
      </w:r>
    </w:p>
    <w:p w:rsidR="00637FC6" w:rsidRDefault="007473FD">
      <w:pPr>
        <w:rPr>
          <w:lang w:eastAsia="zh-CN"/>
        </w:rPr>
      </w:pPr>
      <w:r>
        <w:rPr>
          <w:lang w:eastAsia="zh-CN"/>
        </w:rPr>
        <w:t>。OBS我从不会对他们无礼一一一我觉得，如果我对学生无礼的话，他们会奉陪到底。</w:t>
      </w:r>
    </w:p>
    <w:p w:rsidR="00637FC6" w:rsidRDefault="007473FD">
      <w:pPr>
        <w:rPr>
          <w:lang w:eastAsia="zh-CN"/>
        </w:rPr>
      </w:pPr>
      <w:r>
        <w:rPr>
          <w:lang w:eastAsia="zh-CN"/>
        </w:rPr>
        <w:t>有时候我觉得他们只是不懂事，所以起初，我试图忽略这件事。也许他们只是说了些奇怪的或令人不快的话，但是如果继续下去的话，我就会把学生带到一边，悄悄地跟他说：“嘿，你怎么能这么说呢？说实话，你不知道这对我来说意味着什么。你伤害了我的感情，我</w:t>
      </w:r>
      <w:proofErr w:type="gramStart"/>
      <w:r>
        <w:rPr>
          <w:lang w:eastAsia="zh-CN"/>
        </w:rPr>
        <w:t>不</w:t>
      </w:r>
      <w:proofErr w:type="gramEnd"/>
      <w:r>
        <w:rPr>
          <w:lang w:eastAsia="zh-CN"/>
        </w:rPr>
        <w:t>认同你说话的方式。"我总是跟他们说，“你知道吗，你能"那样说话就好了。</w:t>
      </w:r>
    </w:p>
    <w:p w:rsidR="00637FC6" w:rsidRDefault="007473FD">
      <w:pPr>
        <w:rPr>
          <w:lang w:eastAsia="zh-CN"/>
        </w:rPr>
      </w:pPr>
      <w:r>
        <w:rPr>
          <w:lang w:eastAsia="zh-CN"/>
        </w:rPr>
        <w:lastRenderedPageBreak/>
        <w:t>我再用这种方法的时候，</w:t>
      </w:r>
      <w:proofErr w:type="gramStart"/>
      <w:r>
        <w:rPr>
          <w:lang w:eastAsia="zh-CN"/>
        </w:rPr>
        <w:t>会试着</w:t>
      </w:r>
      <w:proofErr w:type="gramEnd"/>
      <w:r>
        <w:rPr>
          <w:lang w:eastAsia="zh-CN"/>
        </w:rPr>
        <w:t>减少过失。有时孩子并不是不尊重别人，只是他们被抓住的一瞬间，脱口而出一些让人讨厌的话，与他们故意挑衅是有所不同的。所以，我会说，“如果你真的想对我说这些粗鲁无礼令人讨厌的话，那我会把它当成一个非常严重的问题。"向学生说明讲脏话的后果也是对这件事的一种回应。</w:t>
      </w:r>
    </w:p>
    <w:p w:rsidR="00637FC6" w:rsidRDefault="007473FD">
      <w:pPr>
        <w:rPr>
          <w:lang w:eastAsia="zh-CN"/>
        </w:rPr>
      </w:pPr>
      <w:r>
        <w:rPr>
          <w:lang w:eastAsia="zh-CN"/>
        </w:rPr>
        <w:t>罗博普莱文：我会从你说的事情后果来开始讲。我们必须有最后的底线，但我还要说，在这之前我们还有很多事情可以做。</w:t>
      </w:r>
    </w:p>
    <w:p w:rsidR="00637FC6" w:rsidRDefault="007473FD">
      <w:pPr>
        <w:rPr>
          <w:lang w:eastAsia="zh-CN"/>
        </w:rPr>
      </w:pPr>
      <w:r>
        <w:rPr>
          <w:lang w:eastAsia="zh-CN"/>
        </w:rPr>
        <w:t>首先，我会问他们“为什么对我无礼呢？"“为什么要顶嘴呢？"这是一个很好的开始。在很多时候，我并不是说每次都是，学生想要得到关注或者对权力存在潜意识需求，那我们要通过适当的方式来满足这个需求，比如赋予他们责任感，私下和他们交谈，解释你O日7TOOLKT是站在他们这一边的。通过私下的、鼓励性的谈话而不是直接进行惩罚，你就可以获得更多的成功。毫无疑问，事情的后果处理肯定是必要的，但公平的后果处理以及梯级制后果惩罚和直接惩罚还是有所不同的。在孩子们伤害我们时，我们违背自己的意愿支持他们，并努力给他们上一堂好课，若此时孩子还顶嘴，我们确实会很伤心一一我们的即时反应往往是再次跳回到之前顶嘴这件事上。</w:t>
      </w:r>
    </w:p>
    <w:p w:rsidR="00637FC6" w:rsidRDefault="007473FD">
      <w:pPr>
        <w:rPr>
          <w:lang w:eastAsia="zh-CN"/>
        </w:rPr>
      </w:pPr>
      <w:r>
        <w:rPr>
          <w:lang w:eastAsia="zh-CN"/>
        </w:rPr>
        <w:t>有时候，最好的反应是不要做出任何反应，只是退一步，然后保持沉默一一这会让他们非常的紧张不安，也能让学生反思自己的行为。挑一些比较礼貌的话告诉他们，“你知道，我不会这样对你们说话，我也不喜欢听到你们这样对我说话。"</w:t>
      </w:r>
    </w:p>
    <w:p w:rsidR="00637FC6" w:rsidRDefault="007473FD">
      <w:pPr>
        <w:rPr>
          <w:lang w:eastAsia="zh-CN"/>
        </w:rPr>
      </w:pPr>
      <w:r>
        <w:rPr>
          <w:lang w:eastAsia="zh-CN"/>
        </w:rPr>
        <w:t>最后，我们可以试着营造这样的一种氛围，专注于好事情，而不是等待孩子们做错事，比如顶嘴，我们要不断地强化学生做的好的事情。所以，学生们有礼貌地讲话时，我们要说谢谢一一有很多类似的时刻，比如：他们举手时，或者当他们亲切地称呼你的名字时</w:t>
      </w:r>
      <w:proofErr w:type="gramStart"/>
      <w:r>
        <w:rPr>
          <w:lang w:eastAsia="zh-CN"/>
        </w:rPr>
        <w:t>六或者</w:t>
      </w:r>
      <w:proofErr w:type="gramEnd"/>
      <w:r>
        <w:rPr>
          <w:lang w:eastAsia="zh-CN"/>
        </w:rPr>
        <w:t>他们给别人开门时，这些都是我们需要强化鼓励的事，让学生知道这是我们期待的，也是我们关注的。</w:t>
      </w:r>
    </w:p>
    <w:p w:rsidR="00637FC6" w:rsidRDefault="007473FD">
      <w:pPr>
        <w:rPr>
          <w:lang w:eastAsia="zh-CN"/>
        </w:rPr>
      </w:pPr>
      <w:r>
        <w:rPr>
          <w:lang w:eastAsia="zh-CN"/>
        </w:rPr>
        <w:t>在欧美国家，一般亲近的人之间才以名字相称呼。</w:t>
      </w:r>
    </w:p>
    <w:p w:rsidR="0009106A" w:rsidRDefault="0009106A" w:rsidP="0009106A">
      <w:pPr>
        <w:pStyle w:val="31"/>
        <w:rPr>
          <w:lang w:eastAsia="zh-CN"/>
        </w:rPr>
      </w:pPr>
      <w:proofErr w:type="gramStart"/>
      <w:r w:rsidRPr="0009106A">
        <w:rPr>
          <w:rFonts w:hint="eastAsia"/>
          <w:lang w:eastAsia="zh-CN"/>
        </w:rPr>
        <w:t>巧管理</w:t>
      </w:r>
      <w:proofErr w:type="gramEnd"/>
      <w:r w:rsidRPr="0009106A">
        <w:rPr>
          <w:rFonts w:ascii="微软雅黑" w:eastAsia="微软雅黑" w:hAnsi="微软雅黑" w:cs="微软雅黑" w:hint="eastAsia"/>
          <w:lang w:eastAsia="zh-CN"/>
        </w:rPr>
        <w:t>课</w:t>
      </w:r>
      <w:r w:rsidRPr="0009106A">
        <w:rPr>
          <w:rFonts w:ascii="MS Gothic" w:eastAsia="MS Gothic" w:hAnsi="MS Gothic" w:cs="MS Gothic" w:hint="eastAsia"/>
          <w:lang w:eastAsia="zh-CN"/>
        </w:rPr>
        <w:t>堂上的小打小</w:t>
      </w:r>
      <w:r w:rsidRPr="0009106A">
        <w:rPr>
          <w:rFonts w:ascii="微软雅黑" w:eastAsia="微软雅黑" w:hAnsi="微软雅黑" w:cs="微软雅黑" w:hint="eastAsia"/>
          <w:lang w:eastAsia="zh-CN"/>
        </w:rPr>
        <w:t>闹</w:t>
      </w:r>
    </w:p>
    <w:p w:rsidR="00637FC6" w:rsidRDefault="007473FD">
      <w:pPr>
        <w:rPr>
          <w:lang w:eastAsia="zh-CN"/>
        </w:rPr>
      </w:pPr>
      <w:r>
        <w:rPr>
          <w:lang w:eastAsia="zh-CN"/>
        </w:rPr>
        <w:t>这种小打小闹的干扰对老师来说就像水刑，比如，没完没了地用铅笔敲打，说一些傻话，乱戳，乱翻，发出咯咯地笑声，传纸，拍手，推挤桌椅，拉扯头发，坐立不安等。</w:t>
      </w:r>
    </w:p>
    <w:p w:rsidR="00637FC6" w:rsidRDefault="007473FD">
      <w:pPr>
        <w:rPr>
          <w:lang w:eastAsia="zh-CN"/>
        </w:rPr>
      </w:pPr>
      <w:r>
        <w:rPr>
          <w:lang w:eastAsia="zh-CN"/>
        </w:rPr>
        <w:t>但孩子就是孩子，以上这些活动很多都是无害的活动（尽管那些涉及身体部位的活动会让人难以忍受，拉扯头发也会造成伤害）。总的来说，他们的衣着也是令人难以置信，让老师的生活像是地狱。</w:t>
      </w:r>
    </w:p>
    <w:p w:rsidR="00637FC6" w:rsidRDefault="007473FD">
      <w:pPr>
        <w:rPr>
          <w:lang w:eastAsia="zh-CN"/>
        </w:rPr>
      </w:pPr>
      <w:r>
        <w:rPr>
          <w:lang w:eastAsia="zh-CN"/>
        </w:rPr>
        <w:t>就像有很多种课堂干扰一样，也有很多方法来应对。我会给你一些应用比较方便的具体方法，这些方法</w:t>
      </w:r>
      <w:proofErr w:type="gramStart"/>
      <w:r>
        <w:rPr>
          <w:lang w:eastAsia="zh-CN"/>
        </w:rPr>
        <w:t>乎可以</w:t>
      </w:r>
      <w:proofErr w:type="gramEnd"/>
      <w:r>
        <w:rPr>
          <w:lang w:eastAsia="zh-CN"/>
        </w:rPr>
        <w:t>用于任何类型的小打小闹。</w:t>
      </w:r>
    </w:p>
    <w:p w:rsidR="00637FC6" w:rsidRDefault="007473FD">
      <w:pPr>
        <w:rPr>
          <w:lang w:eastAsia="zh-CN"/>
        </w:rPr>
      </w:pPr>
      <w:r>
        <w:rPr>
          <w:lang w:eastAsia="zh-CN"/>
        </w:rPr>
        <w:t>1告诉学生做什么以及你想让他们做什么。你要做的第一件事089TOOLKT就是明确地指出他们做错了的事情。这会对他们有着较大的影响和作用一一有时候他们可能没有意识到自</w:t>
      </w:r>
      <w:r>
        <w:rPr>
          <w:lang w:eastAsia="zh-CN"/>
        </w:rPr>
        <w:lastRenderedPageBreak/>
        <w:t>己的行为对于教室其他人来说多么令人讨厌，直到你把这些行为指出来他们才会意识到。在你想要学生做的事情上，给学生的选择要尽可能的简单，不要留下任何可能会产生误解的地方。你还需要解释，学生为什么应该做你要求的事情一一一比如，告诉他们如果不听从你的指导会发生什么。这样做是为了表明你并非为了这件事抓住不放，絮叨个没完，而是有原因的。当然这样也可以减少他们抱怨、争论的理由。</w:t>
      </w:r>
    </w:p>
    <w:p w:rsidR="00637FC6" w:rsidRDefault="007473FD">
      <w:pPr>
        <w:rPr>
          <w:lang w:eastAsia="zh-CN"/>
        </w:rPr>
      </w:pPr>
      <w:r>
        <w:rPr>
          <w:lang w:eastAsia="zh-CN"/>
        </w:rPr>
        <w:t>“约翰，你没有在做你的作业，你那样子敲打会干扰到班上其他人。你现在需要拿起笔完成你的作业，这样你就不必在你的私人时间里完成了。</w:t>
      </w:r>
    </w:p>
    <w:p w:rsidR="00637FC6" w:rsidRDefault="007473FD">
      <w:pPr>
        <w:rPr>
          <w:lang w:eastAsia="zh-CN"/>
        </w:rPr>
      </w:pPr>
      <w:r>
        <w:rPr>
          <w:lang w:eastAsia="zh-CN"/>
        </w:rPr>
        <w:t>如果他们没有马上开始做你说的，或者他们答应你马上做，那你就应该进人到第二阶段。如果学生承诺在一分钟内或一分钟后就做你说的，这其实是他们试图控制局面的方式。你可以当作他们是在无视你的话，并转人第二阶段。</w:t>
      </w:r>
    </w:p>
    <w:p w:rsidR="00637FC6" w:rsidRDefault="007473FD">
      <w:pPr>
        <w:rPr>
          <w:lang w:eastAsia="zh-CN"/>
        </w:rPr>
      </w:pPr>
      <w:r>
        <w:rPr>
          <w:lang w:eastAsia="zh-CN"/>
        </w:rPr>
        <w:t>2如果他们继续打断你的课，或者无视你，那么你可以清楚地告诉他们，你会怎么处理他们。</w:t>
      </w:r>
    </w:p>
    <w:p w:rsidR="00637FC6" w:rsidRDefault="007473FD">
      <w:pPr>
        <w:rPr>
          <w:lang w:eastAsia="zh-CN"/>
        </w:rPr>
      </w:pPr>
      <w:r>
        <w:rPr>
          <w:lang w:eastAsia="zh-CN"/>
        </w:rPr>
        <w:t>清楚地告诉学生，如果继续捣乱的话，你将会怎么处罚他们。</w:t>
      </w:r>
    </w:p>
    <w:p w:rsidR="00637FC6" w:rsidRDefault="007473FD">
      <w:pPr>
        <w:rPr>
          <w:lang w:eastAsia="zh-CN"/>
        </w:rPr>
      </w:pPr>
      <w:r>
        <w:rPr>
          <w:lang w:eastAsia="zh-CN"/>
        </w:rPr>
        <w:t>说的时候要避免幽默。因为此刻他们已经越界了。</w:t>
      </w:r>
    </w:p>
    <w:p w:rsidR="00637FC6" w:rsidRDefault="007473FD">
      <w:pPr>
        <w:rPr>
          <w:lang w:eastAsia="zh-CN"/>
        </w:rPr>
      </w:pPr>
      <w:r>
        <w:rPr>
          <w:lang w:eastAsia="zh-CN"/>
        </w:rPr>
        <w:t>e0O“如果你不停止扔橡皮擦，你就得在休息时间清理地板。"</w:t>
      </w:r>
    </w:p>
    <w:p w:rsidR="00637FC6" w:rsidRDefault="007473FD">
      <w:pPr>
        <w:rPr>
          <w:lang w:eastAsia="zh-CN"/>
        </w:rPr>
      </w:pPr>
      <w:r>
        <w:rPr>
          <w:lang w:eastAsia="zh-CN"/>
        </w:rPr>
        <w:t>“如果你没能完成作业，我会让网站员工永远关闭你的Facebook。"3给学生时间思考你说的。紧接着，给学生一定的时间限制，然后离开学生旁边，给他们一些空间，允许他们挽回面子。当你站在学生面前时，他们很难集中注意力，做你想让他们做的事情，特别是当他们的朋友也在看的时候（当然你也知道他们在看）。</w:t>
      </w:r>
    </w:p>
    <w:p w:rsidR="00637FC6" w:rsidRDefault="007473FD">
      <w:pPr>
        <w:rPr>
          <w:lang w:eastAsia="zh-CN"/>
        </w:rPr>
      </w:pPr>
      <w:r>
        <w:rPr>
          <w:lang w:eastAsia="zh-CN"/>
        </w:rPr>
        <w:t>“我给你30秒的时间来考虑照我说的做。"</w:t>
      </w:r>
    </w:p>
    <w:p w:rsidR="00637FC6" w:rsidRDefault="007473FD">
      <w:pPr>
        <w:rPr>
          <w:lang w:eastAsia="zh-CN"/>
        </w:rPr>
      </w:pPr>
      <w:r>
        <w:rPr>
          <w:lang w:eastAsia="zh-CN"/>
        </w:rPr>
        <w:t>“我一分</w:t>
      </w:r>
      <w:proofErr w:type="gramStart"/>
      <w:r>
        <w:rPr>
          <w:lang w:eastAsia="zh-CN"/>
        </w:rPr>
        <w:t>钅</w:t>
      </w:r>
      <w:proofErr w:type="gramEnd"/>
      <w:r>
        <w:rPr>
          <w:lang w:eastAsia="zh-CN"/>
        </w:rPr>
        <w:t>中内会回来看，我希望能看到你完成了。"</w:t>
      </w:r>
    </w:p>
    <w:p w:rsidR="00637FC6" w:rsidRDefault="007473FD">
      <w:pPr>
        <w:rPr>
          <w:lang w:eastAsia="zh-CN"/>
        </w:rPr>
      </w:pPr>
      <w:r>
        <w:rPr>
          <w:lang w:eastAsia="zh-CN"/>
        </w:rPr>
        <w:t>这一切都是为了告诉学生你的底线，以及他们要做什么才能回到正轨。离开他们面前，到教室的另一边或者去帮助另一个学生一一这样给了学生一个下台阶的机会，又不会让他们丢面子；同时也给了他们一个退路如果一个孩子已经躲在了角落里，而你还站在面前，那么让他在班上同学面前让步会令其感到很为难，而且会做出相应的反应一一通常更多是反抗。如果你此时离开，就可以减轻学生的压力。</w:t>
      </w:r>
    </w:p>
    <w:p w:rsidR="00637FC6" w:rsidRDefault="007473FD">
      <w:pPr>
        <w:rPr>
          <w:lang w:eastAsia="zh-CN"/>
        </w:rPr>
      </w:pPr>
      <w:r>
        <w:rPr>
          <w:lang w:eastAsia="zh-CN"/>
        </w:rPr>
        <w:t>4如果学生照你说的做了，就要给予肯定。要让他们知道自己做了正确的事情，并鼓励他们以后继续保持，这是他们迈出的一大步。不要絮絮叨叨地告诉他们下次应该如何更快地做你说的，给他们一个真诚的微笑和一些私下的赞美。</w:t>
      </w:r>
    </w:p>
    <w:p w:rsidR="00637FC6" w:rsidRDefault="007473FD">
      <w:pPr>
        <w:rPr>
          <w:lang w:eastAsia="zh-CN"/>
        </w:rPr>
      </w:pPr>
      <w:r>
        <w:rPr>
          <w:lang w:eastAsia="zh-CN"/>
        </w:rPr>
        <w:t>091了</w:t>
      </w:r>
      <w:proofErr w:type="gramStart"/>
      <w:r>
        <w:rPr>
          <w:lang w:eastAsia="zh-CN"/>
        </w:rPr>
        <w:t>囗</w:t>
      </w:r>
      <w:proofErr w:type="gramEnd"/>
      <w:r>
        <w:rPr>
          <w:lang w:eastAsia="zh-CN"/>
        </w:rPr>
        <w:t>0()T</w:t>
      </w:r>
    </w:p>
    <w:p w:rsidR="00637FC6" w:rsidRDefault="007473FD">
      <w:pPr>
        <w:rPr>
          <w:lang w:eastAsia="zh-CN"/>
        </w:rPr>
      </w:pPr>
      <w:r>
        <w:rPr>
          <w:lang w:eastAsia="zh-CN"/>
        </w:rPr>
        <w:lastRenderedPageBreak/>
        <w:t>年纪较小的学生可以得到更正式的奖励，若其达到“遵从老师指导"这一行为目标，可以奖励给他们</w:t>
      </w:r>
      <w:proofErr w:type="gramStart"/>
      <w:r>
        <w:rPr>
          <w:lang w:eastAsia="zh-CN"/>
        </w:rPr>
        <w:t>一</w:t>
      </w:r>
      <w:proofErr w:type="gramEnd"/>
      <w:r>
        <w:rPr>
          <w:lang w:eastAsia="zh-CN"/>
        </w:rPr>
        <w:t>张贴纸或者证书。</w:t>
      </w:r>
    </w:p>
    <w:p w:rsidR="00637FC6" w:rsidRDefault="007473FD">
      <w:pPr>
        <w:rPr>
          <w:lang w:eastAsia="zh-CN"/>
        </w:rPr>
      </w:pPr>
      <w:r>
        <w:rPr>
          <w:lang w:eastAsia="zh-CN"/>
        </w:rPr>
        <w:t>5如果学生选择不按照你说的去做，你要告诉他们不听话的后果是什么。</w:t>
      </w:r>
    </w:p>
    <w:p w:rsidR="00637FC6" w:rsidRDefault="007473FD">
      <w:pPr>
        <w:rPr>
          <w:lang w:eastAsia="zh-CN"/>
        </w:rPr>
      </w:pPr>
      <w:r>
        <w:rPr>
          <w:lang w:eastAsia="zh-CN"/>
        </w:rPr>
        <w:t>“好吧，你选择继续这样做一一很好。你会在别人休息的时候留下来5分钟。你现在继续学习的话，就不会占用休息时间了。"</w:t>
      </w:r>
    </w:p>
    <w:p w:rsidR="00637FC6" w:rsidRDefault="007473FD">
      <w:pPr>
        <w:rPr>
          <w:lang w:eastAsia="zh-CN"/>
        </w:rPr>
      </w:pPr>
      <w:r>
        <w:rPr>
          <w:lang w:eastAsia="zh-CN"/>
        </w:rPr>
        <w:t>6如果处理结果对学生来说作用不大。若这种行为在分钟后就又发生了，那这一次，重复这个惩罚过程。但学生应承担更严重的后果，这就是为什么刚开始要从小的后果惩罚开始。如果你把你的“有力武器"刚开始就直接扔出去一一一威胁要打开手机干扰机，而不是减少5分钟的休息时间一一那如果他们继续表现不好，你就没有别的惩罚可以用了。</w:t>
      </w:r>
    </w:p>
    <w:p w:rsidR="00637FC6" w:rsidRDefault="007473FD">
      <w:pPr>
        <w:rPr>
          <w:lang w:eastAsia="zh-CN"/>
        </w:rPr>
      </w:pPr>
      <w:r>
        <w:rPr>
          <w:lang w:eastAsia="zh-CN"/>
        </w:rPr>
        <w:t>“约翰，如果你不停止说话，我就罚你课间时间留下五分钟。"</w:t>
      </w:r>
    </w:p>
    <w:p w:rsidR="00637FC6" w:rsidRDefault="007473FD">
      <w:pPr>
        <w:rPr>
          <w:lang w:eastAsia="zh-CN"/>
        </w:rPr>
      </w:pPr>
      <w:r>
        <w:rPr>
          <w:lang w:eastAsia="zh-CN"/>
        </w:rPr>
        <w:t>“你已经失去了5分钟的休息时间，如果你不想再失去5分钟的话，你就把刚刚扔的橡皮擦捡起来。"</w:t>
      </w:r>
    </w:p>
    <w:p w:rsidR="00637FC6" w:rsidRDefault="007473FD">
      <w:pPr>
        <w:rPr>
          <w:lang w:eastAsia="zh-CN"/>
        </w:rPr>
      </w:pPr>
      <w:r>
        <w:rPr>
          <w:lang w:eastAsia="zh-CN"/>
        </w:rPr>
        <w:t>“约翰，你就爱扔东西，我警告过你，你的休息时间都已经没有了。除非你想让我在放学后把你留下来，否则的话，我建议你安心下来，把作业写完。</w:t>
      </w:r>
    </w:p>
    <w:p w:rsidR="0009106A" w:rsidRDefault="0009106A" w:rsidP="0009106A">
      <w:pPr>
        <w:pStyle w:val="31"/>
        <w:rPr>
          <w:lang w:eastAsia="zh-CN"/>
        </w:rPr>
      </w:pPr>
      <w:r>
        <w:rPr>
          <w:lang w:eastAsia="zh-CN"/>
        </w:rPr>
        <w:t>管理不停</w:t>
      </w:r>
      <w:r>
        <w:rPr>
          <w:rFonts w:ascii="微软雅黑" w:eastAsia="微软雅黑" w:hAnsi="微软雅黑" w:cs="微软雅黑" w:hint="eastAsia"/>
          <w:lang w:eastAsia="zh-CN"/>
        </w:rPr>
        <w:t>闲</w:t>
      </w:r>
      <w:r>
        <w:rPr>
          <w:rFonts w:ascii="MS Gothic" w:eastAsia="MS Gothic" w:hAnsi="MS Gothic" w:cs="MS Gothic" w:hint="eastAsia"/>
          <w:lang w:eastAsia="zh-CN"/>
        </w:rPr>
        <w:t>聊的学生</w:t>
      </w:r>
    </w:p>
    <w:p w:rsidR="00637FC6" w:rsidRDefault="007473FD">
      <w:pPr>
        <w:rPr>
          <w:lang w:eastAsia="zh-CN"/>
        </w:rPr>
      </w:pPr>
      <w:r>
        <w:rPr>
          <w:lang w:eastAsia="zh-CN"/>
        </w:rPr>
        <w:t>一节课并不一定要学生完全保持沉默才算成功一一除非你是马赛尔·马尔索一一但如果噪音上升到影响他人的程度，那么是时候采取应对方法了。以下是一些可以考虑的措施一一</w:t>
      </w:r>
      <w:proofErr w:type="gramStart"/>
      <w:r>
        <w:rPr>
          <w:lang w:eastAsia="zh-CN"/>
        </w:rPr>
        <w:t>1</w:t>
      </w:r>
      <w:proofErr w:type="gramEnd"/>
      <w:r>
        <w:rPr>
          <w:lang w:eastAsia="zh-CN"/>
        </w:rPr>
        <w:t>对自己的讲话进行评估。是你说得太久了吗？乎我所有的早期课程都是相对较长的说教性介绍，我的本意是</w:t>
      </w:r>
      <w:proofErr w:type="gramStart"/>
      <w:r>
        <w:rPr>
          <w:lang w:eastAsia="zh-CN"/>
        </w:rPr>
        <w:t>想确保</w:t>
      </w:r>
      <w:proofErr w:type="gramEnd"/>
      <w:r>
        <w:rPr>
          <w:lang w:eastAsia="zh-CN"/>
        </w:rPr>
        <w:t>每个人都知道自己在做什么，但学生的注意力持续时间并不是以长度见长，期望他们安静地坐着长时间地听课是不现实的。</w:t>
      </w:r>
    </w:p>
    <w:p w:rsidR="00637FC6" w:rsidRDefault="007473FD">
      <w:pPr>
        <w:rPr>
          <w:lang w:eastAsia="zh-CN"/>
        </w:rPr>
      </w:pPr>
      <w:r>
        <w:rPr>
          <w:lang w:eastAsia="zh-CN"/>
        </w:rPr>
        <w:t>你是否用过一些小计谋来吸引他们的注意？有没有把作业分法国默剧艺术家。</w:t>
      </w:r>
    </w:p>
    <w:p w:rsidR="00637FC6" w:rsidRDefault="007473FD">
      <w:pPr>
        <w:rPr>
          <w:lang w:eastAsia="zh-CN"/>
        </w:rPr>
      </w:pPr>
      <w:r>
        <w:rPr>
          <w:lang w:eastAsia="zh-CN"/>
        </w:rPr>
        <w:t>O0TOOLKT</w:t>
      </w:r>
    </w:p>
    <w:p w:rsidR="00637FC6" w:rsidRDefault="007473FD">
      <w:pPr>
        <w:rPr>
          <w:lang w:eastAsia="zh-CN"/>
        </w:rPr>
      </w:pPr>
      <w:r>
        <w:rPr>
          <w:lang w:eastAsia="zh-CN"/>
        </w:rPr>
        <w:t>成个小部分呢？是否使用过休息时间或者幽默作为激发学生的动力？作业是学生能够完成的吗？是跟他们有关系的吗？你有试过他们感兴趣的话题吗？你是否有播放背景音乐，并适时转换曲子？有没有用积极的学习策略来吸引他们或者让他们保持学习状态？如果他们不停地聊天，可能是因作业或所讲的没有吸引住他们。</w:t>
      </w:r>
    </w:p>
    <w:p w:rsidR="00637FC6" w:rsidRDefault="007473FD">
      <w:pPr>
        <w:rPr>
          <w:lang w:eastAsia="zh-CN"/>
        </w:rPr>
      </w:pPr>
      <w:r>
        <w:rPr>
          <w:lang w:eastAsia="zh-CN"/>
        </w:rPr>
        <w:t>2停止关注那些正在聊天的学生，对你想看到的行为做出积极的评价：</w:t>
      </w:r>
    </w:p>
    <w:p w:rsidR="00637FC6" w:rsidRDefault="007473FD">
      <w:pPr>
        <w:rPr>
          <w:lang w:eastAsia="zh-CN"/>
        </w:rPr>
      </w:pPr>
      <w:r>
        <w:rPr>
          <w:lang w:eastAsia="zh-CN"/>
        </w:rPr>
        <w:t>“谢谢你的回答一一我会回答任何一个举手但不会大声喊出来的同学。</w:t>
      </w:r>
    </w:p>
    <w:p w:rsidR="00637FC6" w:rsidRDefault="007473FD">
      <w:pPr>
        <w:rPr>
          <w:lang w:eastAsia="zh-CN"/>
        </w:rPr>
      </w:pPr>
      <w:r>
        <w:rPr>
          <w:lang w:eastAsia="zh-CN"/>
        </w:rPr>
        <w:t>“"感谢在座举手的同学。</w:t>
      </w:r>
    </w:p>
    <w:p w:rsidR="00637FC6" w:rsidRDefault="007473FD">
      <w:pPr>
        <w:rPr>
          <w:lang w:eastAsia="zh-CN"/>
        </w:rPr>
      </w:pPr>
      <w:r>
        <w:rPr>
          <w:lang w:eastAsia="zh-CN"/>
        </w:rPr>
        <w:t>3，尝试用积极的方法处理这个问题。</w:t>
      </w:r>
    </w:p>
    <w:p w:rsidR="00637FC6" w:rsidRDefault="007473FD">
      <w:pPr>
        <w:rPr>
          <w:lang w:eastAsia="zh-CN"/>
        </w:rPr>
      </w:pPr>
      <w:r>
        <w:rPr>
          <w:lang w:eastAsia="zh-CN"/>
        </w:rPr>
        <w:lastRenderedPageBreak/>
        <w:t>“你有权利被倾听</w:t>
      </w:r>
      <w:proofErr w:type="gramStart"/>
      <w:r>
        <w:rPr>
          <w:lang w:eastAsia="zh-CN"/>
        </w:rPr>
        <w:t>一一旦尔</w:t>
      </w:r>
      <w:proofErr w:type="gramEnd"/>
      <w:r>
        <w:rPr>
          <w:lang w:eastAsia="zh-CN"/>
        </w:rPr>
        <w:t>需要在恰当的时间说话。"</w:t>
      </w:r>
    </w:p>
    <w:p w:rsidR="00637FC6" w:rsidRDefault="007473FD">
      <w:pPr>
        <w:rPr>
          <w:lang w:eastAsia="zh-CN"/>
        </w:rPr>
      </w:pPr>
      <w:r>
        <w:rPr>
          <w:lang w:eastAsia="zh-CN"/>
        </w:rPr>
        <w:t>“你是个很健谈的人，让我们听听你对这项作业的看法吧。"</w:t>
      </w:r>
    </w:p>
    <w:p w:rsidR="00637FC6" w:rsidRDefault="007473FD">
      <w:pPr>
        <w:rPr>
          <w:lang w:eastAsia="zh-CN"/>
        </w:rPr>
      </w:pPr>
      <w:r>
        <w:rPr>
          <w:lang w:eastAsia="zh-CN"/>
        </w:rPr>
        <w:t>“你说话的声音很好听一一一我们应该把它利用起来一一一你可以朗读下一章。"</w:t>
      </w:r>
    </w:p>
    <w:p w:rsidR="00637FC6" w:rsidRDefault="007473FD">
      <w:pPr>
        <w:rPr>
          <w:lang w:eastAsia="zh-CN"/>
        </w:rPr>
      </w:pPr>
      <w:r>
        <w:rPr>
          <w:lang w:eastAsia="zh-CN"/>
        </w:rPr>
        <w:t>4改变座位。</w:t>
      </w:r>
    </w:p>
    <w:p w:rsidR="00637FC6" w:rsidRDefault="007473FD">
      <w:pPr>
        <w:rPr>
          <w:lang w:eastAsia="zh-CN"/>
        </w:rPr>
      </w:pPr>
      <w:r>
        <w:rPr>
          <w:lang w:eastAsia="zh-CN"/>
        </w:rPr>
        <w:t>将捣乱分子分成个混合能力小组，鼓励同伴相互支持或者与能帮助他们把注意力集中在学习任务上的学生搭档。如果他们继续闲谈的话，你可以提供给他们改变座位的选择。</w:t>
      </w:r>
    </w:p>
    <w:p w:rsidR="00637FC6" w:rsidRDefault="007473FD">
      <w:pPr>
        <w:rPr>
          <w:lang w:eastAsia="zh-CN"/>
        </w:rPr>
      </w:pPr>
      <w:r>
        <w:rPr>
          <w:lang w:eastAsia="zh-CN"/>
        </w:rPr>
        <w:t>0“保罗，你可以坐在你现在的地方，不说话，写你的作业，或者你得搬到前面的椅子上，在那里写作业，也不能说话。这是给你的两种选择。"</w:t>
      </w:r>
    </w:p>
    <w:p w:rsidR="00637FC6" w:rsidRDefault="007473FD">
      <w:pPr>
        <w:rPr>
          <w:lang w:eastAsia="zh-CN"/>
        </w:rPr>
      </w:pPr>
      <w:r>
        <w:rPr>
          <w:lang w:eastAsia="zh-CN"/>
        </w:rPr>
        <w:t>5表扬小的进步，鼓励取得更大的进步，无论是口头上的还是书面的。</w:t>
      </w:r>
    </w:p>
    <w:p w:rsidR="00637FC6" w:rsidRDefault="007473FD">
      <w:pPr>
        <w:rPr>
          <w:lang w:eastAsia="zh-CN"/>
        </w:rPr>
      </w:pPr>
      <w:r>
        <w:rPr>
          <w:lang w:eastAsia="zh-CN"/>
        </w:rPr>
        <w:t>“谢谢你，你在过去的10分钟里一直很安静一一坚持下去。让我们计时，看看你能不能在接下来的10分钟里继续保持。"6采取严肃的方法。</w:t>
      </w:r>
    </w:p>
    <w:p w:rsidR="00637FC6" w:rsidRDefault="007473FD">
      <w:pPr>
        <w:rPr>
          <w:lang w:eastAsia="zh-CN"/>
        </w:rPr>
      </w:pPr>
      <w:r>
        <w:rPr>
          <w:lang w:eastAsia="zh-CN"/>
        </w:rPr>
        <w:t>从手势开始，把你的手臂伸出来，掌心向他们，发出“停止"的信号。如果他们继续讲话，走到他们的面前，把你的手放在学生的桌子上或者他们的书上，让他们知道你不允许他们打断课堂。如果他们继续这样，不要紧张，告诉他们“你很无聊，你们在这儿闲谈打扰了其他人的学习。"然后，你也可以实施梯级后果惩罚。</w:t>
      </w:r>
    </w:p>
    <w:p w:rsidR="00637FC6" w:rsidRDefault="007473FD">
      <w:pPr>
        <w:rPr>
          <w:lang w:eastAsia="zh-CN"/>
        </w:rPr>
      </w:pPr>
      <w:r>
        <w:rPr>
          <w:lang w:eastAsia="zh-CN"/>
        </w:rPr>
        <w:t>芬坦：这在很大程度上取决于孩子的年龄和我们正在讨论的孩O5TOOLKT</w:t>
      </w:r>
    </w:p>
    <w:p w:rsidR="00637FC6" w:rsidRDefault="007473FD">
      <w:pPr>
        <w:rPr>
          <w:lang w:eastAsia="zh-CN"/>
        </w:rPr>
      </w:pPr>
      <w:r>
        <w:rPr>
          <w:lang w:eastAsia="zh-CN"/>
        </w:rPr>
        <w:t>子所处阶段，但是如果你想让一个患有多动症的孩子，试图听你解释的东西，那显而易见的，你们中许多人的做法都是把要介绍的内容分成个部分。“如果你这样做了就会，</w:t>
      </w:r>
      <w:proofErr w:type="gramStart"/>
      <w:r>
        <w:rPr>
          <w:lang w:eastAsia="zh-CN"/>
        </w:rPr>
        <w:t>一</w:t>
      </w:r>
      <w:proofErr w:type="gramEnd"/>
      <w:r>
        <w:rPr>
          <w:lang w:eastAsia="zh-CN"/>
        </w:rPr>
        <w:t>”你通常会用一个句子组织起这些知识点，而不会像我在这里讲的这样长篇大论，你会分成块，分成要点。</w:t>
      </w:r>
    </w:p>
    <w:p w:rsidR="00637FC6" w:rsidRDefault="007473FD">
      <w:pPr>
        <w:rPr>
          <w:lang w:eastAsia="zh-CN"/>
        </w:rPr>
      </w:pPr>
      <w:r>
        <w:rPr>
          <w:lang w:eastAsia="zh-CN"/>
        </w:rPr>
        <w:t>你会要学生在你说的时候把知识点写下来，这样学生就可以参考他们的笔记（当然，你也可以给他们一个知识点复印件）。我认为关键在于你说的时候要调节好你的声音，在不同的要点上可以降低音量，用语气来强调某些要点。</w:t>
      </w:r>
    </w:p>
    <w:p w:rsidR="00637FC6" w:rsidRDefault="007473FD">
      <w:pPr>
        <w:rPr>
          <w:lang w:eastAsia="zh-CN"/>
        </w:rPr>
      </w:pPr>
      <w:r>
        <w:rPr>
          <w:lang w:eastAsia="zh-CN"/>
        </w:rPr>
        <w:t>你还可以让这个学生坐在别的学生旁边，让班上其他学生帮你完成这项工作，帮你向这位学生解释问题中要注意的点，或者在你说话的时候，帮助这些学生保持安静。班上的捣乱分子在这个角色中会表现出色，因为他们也会从你给的责任中受益，并且感激你所赋予他们的责任。</w:t>
      </w:r>
    </w:p>
    <w:p w:rsidR="00637FC6" w:rsidRDefault="007473FD">
      <w:pPr>
        <w:rPr>
          <w:lang w:eastAsia="zh-CN"/>
        </w:rPr>
      </w:pPr>
      <w:r>
        <w:rPr>
          <w:lang w:eastAsia="zh-CN"/>
        </w:rPr>
        <w:t>你这样做，实际上会让你有更多时间来教其他的学生，还是有意义的。</w:t>
      </w:r>
    </w:p>
    <w:p w:rsidR="0031395A" w:rsidRDefault="0031395A" w:rsidP="0031395A">
      <w:pPr>
        <w:pStyle w:val="31"/>
        <w:rPr>
          <w:lang w:eastAsia="zh-CN"/>
        </w:rPr>
      </w:pPr>
      <w:r>
        <w:rPr>
          <w:rFonts w:hint="eastAsia"/>
          <w:lang w:eastAsia="zh-CN"/>
        </w:rPr>
        <w:lastRenderedPageBreak/>
        <w:t>管理</w:t>
      </w:r>
      <w:r>
        <w:rPr>
          <w:rFonts w:ascii="微软雅黑" w:eastAsia="微软雅黑" w:hAnsi="微软雅黑" w:cs="微软雅黑" w:hint="eastAsia"/>
          <w:lang w:eastAsia="zh-CN"/>
        </w:rPr>
        <w:t>话</w:t>
      </w:r>
      <w:r>
        <w:rPr>
          <w:rFonts w:hint="eastAsia"/>
          <w:lang w:eastAsia="zh-CN"/>
        </w:rPr>
        <w:t>多、吵</w:t>
      </w:r>
      <w:r>
        <w:rPr>
          <w:rFonts w:ascii="微软雅黑" w:eastAsia="微软雅黑" w:hAnsi="微软雅黑" w:cs="微软雅黑" w:hint="eastAsia"/>
          <w:lang w:eastAsia="zh-CN"/>
        </w:rPr>
        <w:t>闹</w:t>
      </w:r>
      <w:r>
        <w:rPr>
          <w:rFonts w:hint="eastAsia"/>
          <w:lang w:eastAsia="zh-CN"/>
        </w:rPr>
        <w:t>的班</w:t>
      </w:r>
      <w:r>
        <w:rPr>
          <w:rFonts w:ascii="微软雅黑" w:eastAsia="微软雅黑" w:hAnsi="微软雅黑" w:cs="微软雅黑" w:hint="eastAsia"/>
          <w:lang w:eastAsia="zh-CN"/>
        </w:rPr>
        <w:t>级</w:t>
      </w:r>
    </w:p>
    <w:p w:rsidR="00637FC6" w:rsidRDefault="007473FD">
      <w:pPr>
        <w:rPr>
          <w:lang w:eastAsia="zh-CN"/>
        </w:rPr>
      </w:pPr>
      <w:r>
        <w:rPr>
          <w:lang w:eastAsia="zh-CN"/>
        </w:rPr>
        <w:t>O6问题来源于真实课堂问题：你是如何维持课堂纪律、保持基本安静的，如果你一年教5个班？我有一个还不错的、没有任何行为问题的班级，但是我能用什么方法让他们在教室里保持低声细语呢？他们即便不做课堂任务，讲话也大嗓门。</w:t>
      </w:r>
    </w:p>
    <w:p w:rsidR="00637FC6" w:rsidRDefault="007473FD">
      <w:pPr>
        <w:rPr>
          <w:lang w:eastAsia="zh-CN"/>
        </w:rPr>
      </w:pPr>
      <w:r>
        <w:rPr>
          <w:lang w:eastAsia="zh-CN"/>
        </w:rPr>
        <w:t>安吉拉：问的不错。当孩子们真正投人到他们的活动中，就会忘记控制自己的声音大小，这实际上是一件好事，因为他们的注意力集中在活动上。所以，首先，调整你对课堂的期望，如果这对你实在是太吵了，或者一些孩子也许也在讨论这个问题，那可以和班。O700T</w:t>
      </w:r>
    </w:p>
    <w:p w:rsidR="00637FC6" w:rsidRDefault="007473FD">
      <w:pPr>
        <w:rPr>
          <w:lang w:eastAsia="zh-CN"/>
        </w:rPr>
      </w:pPr>
      <w:r>
        <w:rPr>
          <w:lang w:eastAsia="zh-CN"/>
        </w:rPr>
        <w:t>上学生一起讨论一下这个问题，看孩子们的解决办法是什么。比如说，如果学生们正在做活动，可以说“我知道你们注意力很集中，但这吵闹声真的很刺耳，因为同时有很多人在说话，那么你们觉得应该怎么解决这个问题呢？"你只是和孩子们分享你的感受，这会让他们对这个问题更加敏感。</w:t>
      </w:r>
    </w:p>
    <w:p w:rsidR="00637FC6" w:rsidRDefault="007473FD">
      <w:pPr>
        <w:rPr>
          <w:lang w:eastAsia="zh-CN"/>
        </w:rPr>
      </w:pPr>
      <w:r>
        <w:rPr>
          <w:lang w:eastAsia="zh-CN"/>
        </w:rPr>
        <w:t>你也可以给予提示，帮助孩子们控制他们的音量。一个办法就是，你可以在学生讨论的时候放一些比较舒缓的音乐，如果音乐声听不到了，那他们就知道自己的声音太大了。如果他们能听到音乐，那就没有什么问题。</w:t>
      </w:r>
    </w:p>
    <w:p w:rsidR="00637FC6" w:rsidRDefault="007473FD">
      <w:pPr>
        <w:rPr>
          <w:lang w:eastAsia="zh-CN"/>
        </w:rPr>
      </w:pPr>
      <w:r>
        <w:rPr>
          <w:lang w:eastAsia="zh-CN"/>
        </w:rPr>
        <w:t>另一种办法是在快要失控的情况下一一一</w:t>
      </w:r>
      <w:proofErr w:type="gramStart"/>
      <w:r>
        <w:rPr>
          <w:lang w:eastAsia="zh-CN"/>
        </w:rPr>
        <w:t>尔可以</w:t>
      </w:r>
      <w:proofErr w:type="gramEnd"/>
      <w:r>
        <w:rPr>
          <w:lang w:eastAsia="zh-CN"/>
        </w:rPr>
        <w:t>用一种设计在黑板上的噪音计。你可以画一些东西，或者做一个小海报，上面有个不同的层级，绿色代表适当的水平，黄色意味着音量超标，橙色表示声音更大了，那红色就表示声音太大。</w:t>
      </w:r>
    </w:p>
    <w:p w:rsidR="00637FC6" w:rsidRDefault="007473FD">
      <w:pPr>
        <w:rPr>
          <w:lang w:eastAsia="zh-CN"/>
        </w:rPr>
      </w:pPr>
      <w:r>
        <w:rPr>
          <w:lang w:eastAsia="zh-CN"/>
        </w:rPr>
        <w:t>每次你想要孩子们安静下来，就走到海报位置，移动回形针来给他们一个噪声级别提醒，然后继续你的任务。不管你之前在做什么，在帮助孩子们剪纸也好，都要回到你刚刚做的事情。不用说一个字，只要移动一下就行了，孩子们就会知道这一点，他们会互相提示，他们会说，“嘘，你刚刚声音太大，老师移动了噪音计。</w:t>
      </w:r>
    </w:p>
    <w:p w:rsidR="00027EBC" w:rsidRDefault="007473FD">
      <w:pPr>
        <w:rPr>
          <w:lang w:eastAsia="zh-CN"/>
        </w:rPr>
      </w:pPr>
      <w:r>
        <w:rPr>
          <w:lang w:eastAsia="zh-CN"/>
        </w:rPr>
        <w:t>你知道的，孩子们是会去关注的，而且会互相提醒。所以你</w:t>
      </w:r>
      <w:proofErr w:type="gramStart"/>
      <w:r>
        <w:rPr>
          <w:lang w:eastAsia="zh-CN"/>
        </w:rPr>
        <w:t>不</w:t>
      </w:r>
      <w:proofErr w:type="gramEnd"/>
      <w:r>
        <w:rPr>
          <w:lang w:eastAsia="zh-CN"/>
        </w:rPr>
        <w:t>09B心说一个字。如果声音变得更大时，就移动到下一个等级，然后第三或第四次，你自己决定多少次警告后告诉他们一一一</w:t>
      </w:r>
      <w:proofErr w:type="gramStart"/>
      <w:r>
        <w:rPr>
          <w:lang w:eastAsia="zh-CN"/>
        </w:rPr>
        <w:t>崾</w:t>
      </w:r>
      <w:proofErr w:type="gramEnd"/>
      <w:r>
        <w:rPr>
          <w:lang w:eastAsia="zh-CN"/>
        </w:rPr>
        <w:t>心平气和地说“小组活动已经结束，现在你们要独立完成，不要说话，继续刚才的任务。"孩子们会意识到这不是一种惩罚，这只是他们选择的自然后果。做一个像这样的视觉提醒，让学生知道如果他们做不到，后果将是他们不能以小组的方式继续活动。</w:t>
      </w:r>
    </w:p>
    <w:p w:rsidR="009670A3" w:rsidRDefault="007473FD" w:rsidP="00027EBC">
      <w:pPr>
        <w:pStyle w:val="31"/>
        <w:rPr>
          <w:rStyle w:val="32"/>
          <w:rFonts w:ascii="MS Gothic" w:eastAsia="MS Gothic" w:hAnsi="MS Gothic" w:cs="MS Gothic"/>
          <w:lang w:eastAsia="zh-CN"/>
        </w:rPr>
      </w:pPr>
      <w:r w:rsidRPr="002F2DB1">
        <w:rPr>
          <w:rStyle w:val="32"/>
          <w:lang w:eastAsia="zh-CN"/>
        </w:rPr>
        <w:t>如何在</w:t>
      </w:r>
      <w:r w:rsidRPr="002F2DB1">
        <w:rPr>
          <w:rStyle w:val="32"/>
          <w:lang w:eastAsia="zh-CN"/>
        </w:rPr>
        <w:t>15</w:t>
      </w:r>
      <w:r w:rsidRPr="002F2DB1">
        <w:rPr>
          <w:rStyle w:val="32"/>
          <w:lang w:eastAsia="zh-CN"/>
        </w:rPr>
        <w:t>秒或更短的</w:t>
      </w:r>
      <w:r w:rsidRPr="002F2DB1">
        <w:rPr>
          <w:rStyle w:val="32"/>
          <w:rFonts w:ascii="微软雅黑" w:eastAsia="微软雅黑" w:hAnsi="微软雅黑" w:cs="微软雅黑" w:hint="eastAsia"/>
          <w:lang w:eastAsia="zh-CN"/>
        </w:rPr>
        <w:t>时间</w:t>
      </w:r>
      <w:r w:rsidRPr="002F2DB1">
        <w:rPr>
          <w:rStyle w:val="32"/>
          <w:rFonts w:ascii="MS Gothic" w:eastAsia="MS Gothic" w:hAnsi="MS Gothic" w:cs="MS Gothic" w:hint="eastAsia"/>
          <w:lang w:eastAsia="zh-CN"/>
        </w:rPr>
        <w:t>内</w:t>
      </w:r>
      <w:r w:rsidRPr="002F2DB1">
        <w:rPr>
          <w:rStyle w:val="32"/>
          <w:rFonts w:ascii="微软雅黑" w:eastAsia="微软雅黑" w:hAnsi="微软雅黑" w:cs="微软雅黑" w:hint="eastAsia"/>
          <w:lang w:eastAsia="zh-CN"/>
        </w:rPr>
        <w:t>让课</w:t>
      </w:r>
      <w:r w:rsidRPr="002F2DB1">
        <w:rPr>
          <w:rStyle w:val="32"/>
          <w:rFonts w:ascii="MS Gothic" w:eastAsia="MS Gothic" w:hAnsi="MS Gothic" w:cs="MS Gothic" w:hint="eastAsia"/>
          <w:lang w:eastAsia="zh-CN"/>
        </w:rPr>
        <w:t>堂安静</w:t>
      </w:r>
    </w:p>
    <w:p w:rsidR="00637FC6" w:rsidRDefault="007473FD">
      <w:pPr>
        <w:rPr>
          <w:lang w:eastAsia="zh-CN"/>
        </w:rPr>
      </w:pPr>
      <w:r>
        <w:rPr>
          <w:lang w:eastAsia="zh-CN"/>
        </w:rPr>
        <w:t>这是一个非常简单的课堂管理策略。当我还是一名教师的时候，我经常在课堂上使用这种方法，现在</w:t>
      </w:r>
      <w:proofErr w:type="gramStart"/>
      <w:r>
        <w:rPr>
          <w:lang w:eastAsia="zh-CN"/>
        </w:rPr>
        <w:t>在</w:t>
      </w:r>
      <w:proofErr w:type="gramEnd"/>
      <w:r>
        <w:rPr>
          <w:lang w:eastAsia="zh-CN"/>
        </w:rPr>
        <w:t>研讨会和讲习班上用来</w:t>
      </w:r>
      <w:proofErr w:type="gramStart"/>
      <w:r>
        <w:rPr>
          <w:lang w:eastAsia="zh-CN"/>
        </w:rPr>
        <w:t>示范</w:t>
      </w:r>
      <w:proofErr w:type="gramEnd"/>
      <w:r>
        <w:rPr>
          <w:lang w:eastAsia="zh-CN"/>
        </w:rPr>
        <w:t>让学生对自己的行为负责的巨大作用。这个方法不仅能让吵闹的学生在15秒内安静下来，还能加强老师和学生之间的关系，在课堂上注人一点幽默，并</w:t>
      </w:r>
      <w:proofErr w:type="gramStart"/>
      <w:r>
        <w:rPr>
          <w:lang w:eastAsia="zh-CN"/>
        </w:rPr>
        <w:t>给予难</w:t>
      </w:r>
      <w:proofErr w:type="gramEnd"/>
      <w:r>
        <w:rPr>
          <w:lang w:eastAsia="zh-CN"/>
        </w:rPr>
        <w:t>管的学生一点关注，学生自己也是渴望这一点的。这个方法同样适用于8岁、18岁，甚至63岁的人（我没有比这更大的学生了！）。</w:t>
      </w:r>
    </w:p>
    <w:p w:rsidR="00637FC6" w:rsidRDefault="007473FD">
      <w:pPr>
        <w:rPr>
          <w:lang w:eastAsia="zh-CN"/>
        </w:rPr>
      </w:pPr>
      <w:r>
        <w:rPr>
          <w:lang w:eastAsia="zh-CN"/>
        </w:rPr>
        <w:lastRenderedPageBreak/>
        <w:t>事实上，在最近于迪</w:t>
      </w:r>
      <w:proofErr w:type="gramStart"/>
      <w:r>
        <w:rPr>
          <w:lang w:eastAsia="zh-CN"/>
        </w:rPr>
        <w:t>拜举行</w:t>
      </w:r>
      <w:proofErr w:type="gramEnd"/>
      <w:r>
        <w:rPr>
          <w:lang w:eastAsia="zh-CN"/>
        </w:rPr>
        <w:t>的一次教师培训研讨会上，我无意中听到一些与会者在休息时交谈，其中有人说：</w:t>
      </w:r>
    </w:p>
    <w:p w:rsidR="00637FC6" w:rsidRDefault="007473FD">
      <w:pPr>
        <w:rPr>
          <w:lang w:eastAsia="zh-CN"/>
        </w:rPr>
      </w:pPr>
      <w:r>
        <w:rPr>
          <w:lang w:eastAsia="zh-CN"/>
        </w:rPr>
        <w:t>“这怎么可能让150人的教室在5秒内安静下来？"</w:t>
      </w:r>
    </w:p>
    <w:p w:rsidR="00637FC6" w:rsidRDefault="007473FD">
      <w:pPr>
        <w:rPr>
          <w:lang w:eastAsia="zh-CN"/>
        </w:rPr>
      </w:pPr>
      <w:r>
        <w:rPr>
          <w:lang w:eastAsia="zh-CN"/>
        </w:rPr>
        <w:t>100我做到它主要依赖于两个主要原则：</w:t>
      </w:r>
    </w:p>
    <w:p w:rsidR="00637FC6" w:rsidRDefault="007473FD">
      <w:pPr>
        <w:rPr>
          <w:lang w:eastAsia="zh-CN"/>
        </w:rPr>
      </w:pPr>
      <w:r>
        <w:rPr>
          <w:lang w:eastAsia="zh-CN"/>
        </w:rPr>
        <w:t>1.责任2，常规一些学生对于赋予的责任会有一个不错的回应。事实上，那些你最难管的学生，他们会对责任做出最好的回应，因为他们非常渴望得到关注。给予他们关注的一个很好的方法就是给他们一份职责。在这个课堂策略中，我们会奖励三四个把这个职责做得很好的学生，他们的职责就是让班上其他学生安静下来。</w:t>
      </w:r>
    </w:p>
    <w:p w:rsidR="00637FC6" w:rsidRDefault="007473FD">
      <w:pPr>
        <w:rPr>
          <w:lang w:eastAsia="zh-CN"/>
        </w:rPr>
      </w:pPr>
      <w:r>
        <w:rPr>
          <w:lang w:eastAsia="zh-CN"/>
        </w:rPr>
        <w:t>这些学生就是我们的“嘘嘘"。当要求这样做时，他们的责任是“嘘"一声，让其他的同学安静下来（以一种特殊的方式）。为了让他们每次都能成功，我们要训练他们。每个被提名的</w:t>
      </w:r>
      <w:proofErr w:type="gramStart"/>
      <w:r>
        <w:rPr>
          <w:lang w:eastAsia="zh-CN"/>
        </w:rPr>
        <w:t>“</w:t>
      </w:r>
      <w:proofErr w:type="gramEnd"/>
      <w:r>
        <w:rPr>
          <w:lang w:eastAsia="zh-CN"/>
        </w:rPr>
        <w:t>嘘嘘者"都要求他们发出最好的、最响亮的“嘘"一一还可以用生气地皱眉或者手指放在嘴唇上做手势来配合完成。经过次练习后，每当老师大喊“嘘！"，要求“嘘嘘者"把自己最好的、最大声的“嘘"一致发出来。告诉班上其他同学，当听到“嘘嘘者"嘘嘘的时候，他们必须停止说话，安静地坐着。经过两三次实践，他们都有了这个观念，我们现在就形成了一个非常有效的惯例。</w:t>
      </w:r>
    </w:p>
    <w:p w:rsidR="00637FC6" w:rsidRDefault="007473FD">
      <w:pPr>
        <w:rPr>
          <w:lang w:eastAsia="zh-CN"/>
        </w:rPr>
      </w:pPr>
      <w:r>
        <w:rPr>
          <w:lang w:eastAsia="zh-CN"/>
        </w:rPr>
        <w:t>为了给“嘘嘘者"的工作提供最好的成功机会，我发现有三种方法是有用的。首先，你的“嘘嘘者"需要定期的反馈。他们做的好的时候你要告诉他们，他们在偷懒或胡闹时，要给予他们提示。无论是正面的还是建设性的反馈都应该是私下的，远离其他同学，以免被听到。记住，你用来当“嘘嘘者"的学生可能是天生的活宝，你需要好好地管理他们，以确保他们继续做好工作。</w:t>
      </w:r>
    </w:p>
    <w:p w:rsidR="00637FC6" w:rsidRDefault="007473FD">
      <w:pPr>
        <w:rPr>
          <w:lang w:eastAsia="zh-CN"/>
        </w:rPr>
      </w:pPr>
      <w:r>
        <w:rPr>
          <w:lang w:eastAsia="zh-CN"/>
        </w:rPr>
        <w:t>其次，我会给每个</w:t>
      </w:r>
      <w:proofErr w:type="gramStart"/>
      <w:r>
        <w:rPr>
          <w:lang w:eastAsia="zh-CN"/>
        </w:rPr>
        <w:t>“</w:t>
      </w:r>
      <w:proofErr w:type="gramEnd"/>
      <w:r>
        <w:rPr>
          <w:lang w:eastAsia="zh-CN"/>
        </w:rPr>
        <w:t>嘘嘘者"一套“制服"，这样他们就可以很容易地被认出来。事实上，“制服"就是一顶会让人笑话的帽子，但他们喜欢戴着它，尽管我不太清楚为什么。也许这会让他们觉得自己很特别，也许这会让事情变得不那么严肃，但不管是什么原因，这已经起作用了。</w:t>
      </w:r>
    </w:p>
    <w:p w:rsidR="00637FC6" w:rsidRDefault="007473FD">
      <w:pPr>
        <w:rPr>
          <w:lang w:eastAsia="zh-CN"/>
        </w:rPr>
      </w:pPr>
      <w:r>
        <w:rPr>
          <w:lang w:eastAsia="zh-CN"/>
        </w:rPr>
        <w:t>最后，我发现“嘘嘘者"有时需要额外的帮助才能让一个特别吵闹的班级安静下来。在号召“嘘嘘者"上岗之前，我会使用另一种方法一一一倒计时。</w:t>
      </w:r>
    </w:p>
    <w:p w:rsidR="00637FC6" w:rsidRDefault="007473FD">
      <w:pPr>
        <w:rPr>
          <w:lang w:eastAsia="zh-CN"/>
        </w:rPr>
      </w:pPr>
      <w:r>
        <w:rPr>
          <w:lang w:eastAsia="zh-CN"/>
        </w:rPr>
        <w:t>“10现在你应该坐在自己的座位上，把书包放在一边，手放在桌子上。卡</w:t>
      </w:r>
      <w:proofErr w:type="gramStart"/>
      <w:r>
        <w:rPr>
          <w:lang w:eastAsia="zh-CN"/>
        </w:rPr>
        <w:t>莉</w:t>
      </w:r>
      <w:proofErr w:type="gramEnd"/>
      <w:r>
        <w:rPr>
          <w:lang w:eastAsia="zh-CN"/>
        </w:rPr>
        <w:t>和苏菲很棒，你们做的很好9这桌同学表现很不错，其他同学都要向他学习8你们要停止闲谈，把课桌整理好，然后面对我坐好。</w:t>
      </w:r>
    </w:p>
    <w:p w:rsidR="00637FC6" w:rsidRDefault="007473FD">
      <w:pPr>
        <w:rPr>
          <w:lang w:eastAsia="zh-CN"/>
        </w:rPr>
      </w:pPr>
      <w:r>
        <w:rPr>
          <w:lang w:eastAsia="zh-CN"/>
        </w:rPr>
        <w:t>7后面的同学做的很好，我们就等其他个人6快点，仍然有一些书包还背着没有放下来，并且还有人在说话5好4（停顿一会儿说话，等学生坐好，只数数。）3我们现在只等一个组的学生。啊，好的，你们现在坐得很端正，谢谢！</w:t>
      </w:r>
    </w:p>
    <w:p w:rsidR="00637FC6" w:rsidRDefault="007473FD">
      <w:pPr>
        <w:rPr>
          <w:lang w:eastAsia="zh-CN"/>
        </w:rPr>
      </w:pPr>
      <w:r>
        <w:rPr>
          <w:lang w:eastAsia="zh-CN"/>
        </w:rPr>
        <w:t>2每个人都做的很好1很不错。"停顿一下。</w:t>
      </w:r>
    </w:p>
    <w:p w:rsidR="00637FC6" w:rsidRDefault="007473FD">
      <w:pPr>
        <w:rPr>
          <w:lang w:eastAsia="zh-CN"/>
        </w:rPr>
      </w:pPr>
      <w:r>
        <w:rPr>
          <w:lang w:eastAsia="zh-CN"/>
        </w:rPr>
        <w:lastRenderedPageBreak/>
        <w:t>“倒计时”是一种经证实有效的课堂管理策略，目的是让学生在任务或活动结束时安静下来，创造一个安静的环境，让“嘘嘘者”只需提醒那些还在说话的少数人。</w:t>
      </w:r>
    </w:p>
    <w:p w:rsidR="00637FC6" w:rsidRDefault="007473FD">
      <w:pPr>
        <w:rPr>
          <w:lang w:eastAsia="zh-CN"/>
        </w:rPr>
      </w:pPr>
      <w:r>
        <w:rPr>
          <w:lang w:eastAsia="zh-CN"/>
        </w:rPr>
        <w:t>就是这样了。一个很好的方法可以让吵闹的学生们在最短的时间内安静下来。</w:t>
      </w:r>
    </w:p>
    <w:p w:rsidR="00637FC6" w:rsidRDefault="007473FD">
      <w:pPr>
        <w:rPr>
          <w:lang w:eastAsia="zh-CN"/>
        </w:rPr>
      </w:pPr>
      <w:r>
        <w:rPr>
          <w:lang w:eastAsia="zh-CN"/>
        </w:rPr>
        <w:t>享受吧！</w:t>
      </w:r>
    </w:p>
    <w:p w:rsidR="009670A3" w:rsidRDefault="007473FD" w:rsidP="002F2DB1">
      <w:pPr>
        <w:pStyle w:val="31"/>
        <w:rPr>
          <w:rStyle w:val="32"/>
          <w:rFonts w:ascii="MS Gothic" w:eastAsia="MS Gothic" w:hAnsi="MS Gothic" w:cs="MS Gothic"/>
          <w:lang w:eastAsia="zh-CN"/>
        </w:rPr>
      </w:pPr>
      <w:r w:rsidRPr="009670A3">
        <w:rPr>
          <w:rStyle w:val="32"/>
          <w:lang w:eastAsia="zh-CN"/>
        </w:rPr>
        <w:t>管理</w:t>
      </w:r>
      <w:r w:rsidRPr="009670A3">
        <w:rPr>
          <w:rStyle w:val="32"/>
          <w:rFonts w:ascii="微软雅黑" w:eastAsia="微软雅黑" w:hAnsi="微软雅黑" w:cs="微软雅黑" w:hint="eastAsia"/>
          <w:lang w:eastAsia="zh-CN"/>
        </w:rPr>
        <w:t>迟</w:t>
      </w:r>
      <w:r w:rsidRPr="009670A3">
        <w:rPr>
          <w:rStyle w:val="32"/>
          <w:rFonts w:ascii="MS Gothic" w:eastAsia="MS Gothic" w:hAnsi="MS Gothic" w:cs="MS Gothic" w:hint="eastAsia"/>
          <w:lang w:eastAsia="zh-CN"/>
        </w:rPr>
        <w:t>到、</w:t>
      </w:r>
      <w:proofErr w:type="gramStart"/>
      <w:r w:rsidRPr="009670A3">
        <w:rPr>
          <w:rStyle w:val="32"/>
          <w:rFonts w:ascii="MS Gothic" w:eastAsia="MS Gothic" w:hAnsi="MS Gothic" w:cs="MS Gothic" w:hint="eastAsia"/>
          <w:lang w:eastAsia="zh-CN"/>
        </w:rPr>
        <w:t>不</w:t>
      </w:r>
      <w:proofErr w:type="gramEnd"/>
      <w:r w:rsidRPr="009670A3">
        <w:rPr>
          <w:rStyle w:val="32"/>
          <w:rFonts w:ascii="MS Gothic" w:eastAsia="MS Gothic" w:hAnsi="MS Gothic" w:cs="MS Gothic" w:hint="eastAsia"/>
          <w:lang w:eastAsia="zh-CN"/>
        </w:rPr>
        <w:t>守</w:t>
      </w:r>
      <w:r w:rsidRPr="009670A3">
        <w:rPr>
          <w:rStyle w:val="32"/>
          <w:rFonts w:ascii="微软雅黑" w:eastAsia="微软雅黑" w:hAnsi="微软雅黑" w:cs="微软雅黑" w:hint="eastAsia"/>
          <w:lang w:eastAsia="zh-CN"/>
        </w:rPr>
        <w:t>时</w:t>
      </w:r>
      <w:r w:rsidRPr="009670A3">
        <w:rPr>
          <w:rStyle w:val="32"/>
          <w:rFonts w:ascii="MS Gothic" w:eastAsia="MS Gothic" w:hAnsi="MS Gothic" w:cs="MS Gothic" w:hint="eastAsia"/>
          <w:lang w:eastAsia="zh-CN"/>
        </w:rPr>
        <w:t>的学生</w:t>
      </w:r>
    </w:p>
    <w:p w:rsidR="00637FC6" w:rsidRDefault="007473FD">
      <w:pPr>
        <w:rPr>
          <w:lang w:eastAsia="zh-CN"/>
        </w:rPr>
      </w:pPr>
      <w:r>
        <w:rPr>
          <w:lang w:eastAsia="zh-CN"/>
        </w:rPr>
        <w:t>这里有一些比较有创意的方法可以预防关于守时的问题，可以再加上一个完整的、循序渐进的计划来处理迟到的学生。</w:t>
      </w:r>
    </w:p>
    <w:p w:rsidR="00637FC6" w:rsidRDefault="007473FD">
      <w:pPr>
        <w:rPr>
          <w:lang w:eastAsia="zh-CN"/>
        </w:rPr>
      </w:pPr>
      <w:r>
        <w:rPr>
          <w:lang w:eastAsia="zh-CN"/>
        </w:rPr>
        <w:t>1明确的规定和后果惩罚。学生上课迟到是一个常见的问题，尤其是伴随他们年龄的增长，但你可以通过明确的、统一的规定来防止这种情况的发生。要让学生们知道，如果他们迟到了，会有什么后果，不管他们找什么借口，你都会执行。</w:t>
      </w:r>
    </w:p>
    <w:p w:rsidR="00637FC6" w:rsidRDefault="007473FD">
      <w:pPr>
        <w:rPr>
          <w:lang w:eastAsia="zh-CN"/>
        </w:rPr>
      </w:pPr>
      <w:r>
        <w:rPr>
          <w:lang w:eastAsia="zh-CN"/>
        </w:rPr>
        <w:t>后果处理可以用一种梯级模式一一一从两分钟跟进（后文将介绍）到放学后留校</w:t>
      </w:r>
      <w:proofErr w:type="gramStart"/>
      <w:r>
        <w:rPr>
          <w:lang w:eastAsia="zh-CN"/>
        </w:rPr>
        <w:t>衤</w:t>
      </w:r>
      <w:proofErr w:type="gramEnd"/>
      <w:r>
        <w:rPr>
          <w:lang w:eastAsia="zh-CN"/>
        </w:rPr>
        <w:t>齐缺勤的时间，对于情况严重的学生在放学后和他们的父母联系，或者可以用幽默的方式处理，比如邀请上课铃响了还没有在座位上的人去讲台前唱一首歌。一位喜欢使用幽默的同事旧巪0曾经告诉我：</w:t>
      </w:r>
    </w:p>
    <w:p w:rsidR="00637FC6" w:rsidRDefault="007473FD">
      <w:pPr>
        <w:rPr>
          <w:lang w:eastAsia="zh-CN"/>
        </w:rPr>
      </w:pPr>
      <w:r>
        <w:rPr>
          <w:lang w:eastAsia="zh-CN"/>
        </w:rPr>
        <w:t>“有时会有两个学生迟到，所以我们会有二重唱，偶尔甚至有唱诗班。这可以让我们每个人都面带微笑，以一种积极的方式开始上课。令人惊讶的是，在我开始使用这个策略后，准时到课就不是个问题了。"</w:t>
      </w:r>
    </w:p>
    <w:p w:rsidR="00637FC6" w:rsidRDefault="007473FD">
      <w:pPr>
        <w:rPr>
          <w:lang w:eastAsia="zh-CN"/>
        </w:rPr>
      </w:pPr>
      <w:r>
        <w:rPr>
          <w:lang w:eastAsia="zh-CN"/>
        </w:rPr>
        <w:t>2，奖励那些准时的学生。无论学生能力如何，有一个好的出勤率是每个学生都能做到的，应该像其他社交技能一样得到认可。这种认可可以采取口头或书面表扬的形式，也可以是一个特殊的奖励或更多正式的奖励，如自由活动时间。向学生们解释，你会每天给他们3分钟自由时间。他们每天都可以利用这个时间，或者积存起来，用来做一些特别的事情。</w:t>
      </w:r>
    </w:p>
    <w:p w:rsidR="00637FC6" w:rsidRDefault="007473FD">
      <w:pPr>
        <w:rPr>
          <w:lang w:eastAsia="zh-CN"/>
        </w:rPr>
      </w:pPr>
      <w:r>
        <w:rPr>
          <w:lang w:eastAsia="zh-CN"/>
        </w:rPr>
        <w:t>批准一些事情，让学生是可以在这个自由时间做的，比如看视频、玩游戏或者爆米花派对。对于一件特别的事情他们应该要积存多少时间，你要告诉学生。一旦他们储存了足够的时间，他们就能开展这项特别的活动。</w:t>
      </w:r>
    </w:p>
    <w:p w:rsidR="00637FC6" w:rsidRDefault="007473FD">
      <w:pPr>
        <w:rPr>
          <w:lang w:eastAsia="zh-CN"/>
        </w:rPr>
      </w:pPr>
      <w:r>
        <w:rPr>
          <w:lang w:eastAsia="zh-CN"/>
        </w:rPr>
        <w:t>他们在使用这些时间的时候，要用秒表来计时他们所用时长，并从这3分钟里扣除。在这个问题上，群体间的竞争也是一个很好的激励因素。</w:t>
      </w:r>
    </w:p>
    <w:p w:rsidR="00637FC6" w:rsidRDefault="007473FD">
      <w:pPr>
        <w:rPr>
          <w:lang w:eastAsia="zh-CN"/>
        </w:rPr>
      </w:pPr>
      <w:r>
        <w:rPr>
          <w:lang w:eastAsia="zh-CN"/>
        </w:rPr>
        <w:t>3制造惊喜'每天随机选择一个学生的课桌或椅子，并在其下BEHAVOLJRTOOLKT面放</w:t>
      </w:r>
      <w:proofErr w:type="gramStart"/>
      <w:r>
        <w:rPr>
          <w:lang w:eastAsia="zh-CN"/>
        </w:rPr>
        <w:t>一</w:t>
      </w:r>
      <w:proofErr w:type="gramEnd"/>
      <w:r>
        <w:rPr>
          <w:lang w:eastAsia="zh-CN"/>
        </w:rPr>
        <w:t>张贴纸或纸条，这样可以鼓励学生准时到课和达到好的出勤率。</w:t>
      </w:r>
      <w:proofErr w:type="gramStart"/>
      <w:r>
        <w:rPr>
          <w:lang w:eastAsia="zh-CN"/>
        </w:rPr>
        <w:t>准时赴课的</w:t>
      </w:r>
      <w:proofErr w:type="gramEnd"/>
      <w:r>
        <w:rPr>
          <w:lang w:eastAsia="zh-CN"/>
        </w:rPr>
        <w:t>学生在他或她的座位下面找到标签，就可以选择一个小奖品。如果学生缺席或迟到，奖品就会被没收或取消（或者可能是“用牙刷清洁厕所"）。</w:t>
      </w:r>
    </w:p>
    <w:p w:rsidR="00637FC6" w:rsidRDefault="007473FD">
      <w:pPr>
        <w:rPr>
          <w:lang w:eastAsia="zh-CN"/>
        </w:rPr>
      </w:pPr>
      <w:r>
        <w:rPr>
          <w:lang w:eastAsia="zh-CN"/>
        </w:rPr>
        <w:t>用循序渐进的课堂管理方案来处理迟到的学生，尽量少关注迟到的学生。要平静地、气定神闲地询问他们的名字（假设你还不知道），确认他们迟到了：</w:t>
      </w:r>
    </w:p>
    <w:p w:rsidR="00637FC6" w:rsidRDefault="007473FD">
      <w:pPr>
        <w:rPr>
          <w:lang w:eastAsia="zh-CN"/>
        </w:rPr>
      </w:pPr>
      <w:r>
        <w:rPr>
          <w:lang w:eastAsia="zh-CN"/>
        </w:rPr>
        <w:lastRenderedPageBreak/>
        <w:t>“约翰，你迟到了10分钟</w:t>
      </w:r>
      <w:proofErr w:type="gramStart"/>
      <w:r>
        <w:rPr>
          <w:lang w:eastAsia="zh-CN"/>
        </w:rPr>
        <w:t>一</w:t>
      </w:r>
      <w:proofErr w:type="gramEnd"/>
      <w:r>
        <w:rPr>
          <w:lang w:eastAsia="zh-CN"/>
        </w:rPr>
        <w:t>直接要学生坐到座位上。让他们迅速坐下来，并给他们一些事做。你在专注于其他学生的时候，他们可以观看当下的板书等，或完成任务表，</w:t>
      </w:r>
      <w:proofErr w:type="gramStart"/>
      <w:r>
        <w:rPr>
          <w:lang w:eastAsia="zh-CN"/>
        </w:rPr>
        <w:t>亦或</w:t>
      </w:r>
      <w:proofErr w:type="gramEnd"/>
      <w:r>
        <w:rPr>
          <w:lang w:eastAsia="zh-CN"/>
        </w:rPr>
        <w:t>进行写作任务。在这个阶段不要问他们为什么会迟到，因为这会对课程进度造成干扰，把注意力转移到别的地方在课后</w:t>
      </w:r>
      <w:proofErr w:type="gramStart"/>
      <w:r>
        <w:rPr>
          <w:lang w:eastAsia="zh-CN"/>
        </w:rPr>
        <w:t>“</w:t>
      </w:r>
      <w:proofErr w:type="gramEnd"/>
      <w:r>
        <w:rPr>
          <w:lang w:eastAsia="zh-CN"/>
        </w:rPr>
        <w:t>两分钟跟进"时间里他们会有机会说明原因“请坐好，完成××任务，这节课后请你解释一下为什么迟到了'表扬在认真学习的人。表扬那些正在认真学习的学生可以转移关注迟到学生的注意力“你们俩做得很好，很高兴看到你们继续这样做其他学生都安静后，单独处理迟到的学生。一旦大多数学106生开始学习，那下一步就是让迟到的人投入到功课上。可以把他们集中在一组，也可以再次给他们做完整的课堂演示/课程介绍，或者更好的办法是把这些学生和其他可以教授或者解释学习任务的同学分在一组在课程结束后，跟迟到的学生联系。按时上课的学生，如果可行的话，可以稍微提前一点下课，这样你有两分钟的时间跟进迟到的学生。</w:t>
      </w:r>
    </w:p>
    <w:p w:rsidR="00637FC6" w:rsidRDefault="007473FD">
      <w:pPr>
        <w:rPr>
          <w:lang w:eastAsia="zh-CN"/>
        </w:rPr>
      </w:pPr>
      <w:r>
        <w:rPr>
          <w:lang w:eastAsia="zh-CN"/>
        </w:rPr>
        <w:t>保持全面的记录一一“两分钟跟进"。让迟到的学生填写一张表格，说明迟到的原因以及他们到达的时间。我称这个做法为“两分钟跟进"，实践运用中，很有效果。如果学生继续迟到的话，就把迟到的后果复印一份寄回家。</w:t>
      </w:r>
    </w:p>
    <w:p w:rsidR="00C10D9A" w:rsidRDefault="007473FD">
      <w:pPr>
        <w:rPr>
          <w:lang w:eastAsia="zh-CN"/>
        </w:rPr>
      </w:pPr>
      <w:r>
        <w:rPr>
          <w:lang w:eastAsia="zh-CN"/>
        </w:rPr>
        <w:t>如果学生缺席。任务表已分发时，就将复印件放在文件夹中，以备缺勤学生使用。在一天结束的时候，简单地给每个文件夹贴上学生的名字，这样他们回来后就可以完成了们7了</w:t>
      </w:r>
    </w:p>
    <w:p w:rsidR="00C10D9A" w:rsidRDefault="007473FD" w:rsidP="00DF75E2">
      <w:pPr>
        <w:pStyle w:val="31"/>
        <w:rPr>
          <w:rStyle w:val="32"/>
          <w:rFonts w:ascii="MS Gothic" w:eastAsia="MS Gothic" w:hAnsi="MS Gothic" w:cs="MS Gothic"/>
          <w:lang w:eastAsia="zh-CN"/>
        </w:rPr>
      </w:pPr>
      <w:r w:rsidRPr="00C10D9A">
        <w:rPr>
          <w:rStyle w:val="32"/>
          <w:lang w:eastAsia="zh-CN"/>
        </w:rPr>
        <w:t>管理</w:t>
      </w:r>
      <w:r w:rsidRPr="00C10D9A">
        <w:rPr>
          <w:rStyle w:val="32"/>
          <w:rFonts w:ascii="微软雅黑" w:eastAsia="微软雅黑" w:hAnsi="微软雅黑" w:cs="微软雅黑" w:hint="eastAsia"/>
          <w:lang w:eastAsia="zh-CN"/>
        </w:rPr>
        <w:t>说脏话</w:t>
      </w:r>
      <w:r w:rsidRPr="00C10D9A">
        <w:rPr>
          <w:rStyle w:val="32"/>
          <w:rFonts w:ascii="MS Gothic" w:eastAsia="MS Gothic" w:hAnsi="MS Gothic" w:cs="MS Gothic" w:hint="eastAsia"/>
          <w:lang w:eastAsia="zh-CN"/>
        </w:rPr>
        <w:t>的学生</w:t>
      </w:r>
    </w:p>
    <w:p w:rsidR="00637FC6" w:rsidRDefault="007473FD">
      <w:pPr>
        <w:rPr>
          <w:lang w:eastAsia="zh-CN"/>
        </w:rPr>
      </w:pPr>
      <w:r>
        <w:rPr>
          <w:lang w:eastAsia="zh-CN"/>
        </w:rPr>
        <w:t>孩子们需要非常清楚他们使用不良语言的后果。如果学校没有这方面的规定，那就用自己规定的，坚持下去。这样，他们最终会明白，他们无法逃避惩罚。</w:t>
      </w:r>
    </w:p>
    <w:p w:rsidR="00637FC6" w:rsidRDefault="007473FD">
      <w:pPr>
        <w:rPr>
          <w:lang w:eastAsia="zh-CN"/>
        </w:rPr>
      </w:pPr>
      <w:r>
        <w:rPr>
          <w:lang w:eastAsia="zh-CN"/>
        </w:rPr>
        <w:t>经常用来保持冷静的方法同样适用于此。不管他们说的话有多么的冒犯（你不需要我告诉你，他们多么有创造力），尽量不要发脾气。让你制定的行为对应后果来解决这件事。心平气和地跟学生们说，“给我一分钟"（或者无论你对这种情形有什么惩罚），把所说的记下来，然后继续上课。当你这样做时，不要提高你的声音，因为这正是他们想要触发的情绪反应。</w:t>
      </w:r>
    </w:p>
    <w:p w:rsidR="00637FC6" w:rsidRDefault="007473FD">
      <w:pPr>
        <w:rPr>
          <w:lang w:eastAsia="zh-CN"/>
        </w:rPr>
      </w:pPr>
      <w:r>
        <w:rPr>
          <w:lang w:eastAsia="zh-CN"/>
        </w:rPr>
        <w:t>如果咒骂是一种经常发生的事清，那就从比较轻微的后果惩罚10B开始。那些话听起来可能像一些胡言乱语，你不能对每一种过错都做出最严重的惩罚一一如果你从“好的，你被留校了！"开始，那就限制了接下来的后果处理。（同时也有可能让整个班级留堂！）有一次，我在一个寄宿EBD里得到一份工作，一些职员辱骂Y10和Y11团体的放纵态度让我感到震惊。在此之前，我曾在非常严格的EBD环境中工作过，我决定，尽管大多数人对说脏话持放纵态度，但我不这样做。我花了个星期的时间来处理，最终我的课上没有人说脏话。</w:t>
      </w:r>
    </w:p>
    <w:p w:rsidR="00637FC6" w:rsidRDefault="007473FD">
      <w:pPr>
        <w:rPr>
          <w:lang w:eastAsia="zh-CN"/>
        </w:rPr>
      </w:pPr>
      <w:r>
        <w:rPr>
          <w:lang w:eastAsia="zh-CN"/>
        </w:rPr>
        <w:t>我就是这样做的：处理过程一视同仁（确保每一句辱骂性语言都得到了处理），并花时间和班上男孩建立牢固的关系。课后我花时间和他们在一起踢足球，在休息时间</w:t>
      </w:r>
      <w:proofErr w:type="gramStart"/>
      <w:r>
        <w:rPr>
          <w:lang w:eastAsia="zh-CN"/>
        </w:rPr>
        <w:t>玩其他</w:t>
      </w:r>
      <w:proofErr w:type="gramEnd"/>
      <w:r>
        <w:rPr>
          <w:lang w:eastAsia="zh-CN"/>
        </w:rPr>
        <w:t>游戏，在午餐时间或者放学后在作业上给予帮助，在晚上出去走走等等。我知道你在想什么，是的，这将给我增添很多额外工作。但结果证明这是有用的。这意味着我只需要说“喂，停</w:t>
      </w:r>
      <w:r>
        <w:rPr>
          <w:lang w:eastAsia="zh-CN"/>
        </w:rPr>
        <w:lastRenderedPageBreak/>
        <w:t>止说这样的话"，他们就会遵守</w:t>
      </w:r>
      <w:proofErr w:type="gramStart"/>
      <w:r>
        <w:rPr>
          <w:lang w:eastAsia="zh-CN"/>
        </w:rPr>
        <w:t>一</w:t>
      </w:r>
      <w:proofErr w:type="gramEnd"/>
      <w:r>
        <w:rPr>
          <w:lang w:eastAsia="zh-CN"/>
        </w:rPr>
        <w:t>一会尊重我，因为学生知道我关心他们。最终，这不再是一个问题了一一一这些孩子的态度曾是最粗暴的！处理辱骂的其他办法：</w:t>
      </w:r>
    </w:p>
    <w:p w:rsidR="00637FC6" w:rsidRDefault="007473FD">
      <w:pPr>
        <w:rPr>
          <w:lang w:eastAsia="zh-CN"/>
        </w:rPr>
      </w:pPr>
      <w:r>
        <w:rPr>
          <w:lang w:eastAsia="zh-CN"/>
        </w:rPr>
        <w:t>1举办一个讨论会。给学生一个机会，来讨论说脏话这个问题，并要求他们设定自己的基本规则。让学生讨论他们能接受或不能接T00厅受什么，以及他们会对“说脏话者"做些什么。与学生讨论如何表达尊重。你说话的方式如何传达尊重、不尊重、关心或蔑视等等？我们使用粗话时，它传达了什么信息？我们该如何说话，为什么这样说？如果我们在公共场合使用粗俗的语言，我们会给别人留下什么样的印象呢，比如在餐馆和我们的朋友/男朋友在一起？这就是我们想要的吗？被别人否定的好处/坏处是什么？</w:t>
      </w:r>
    </w:p>
    <w:p w:rsidR="00637FC6" w:rsidRDefault="007473FD">
      <w:pPr>
        <w:rPr>
          <w:lang w:eastAsia="zh-CN"/>
        </w:rPr>
      </w:pPr>
      <w:r>
        <w:rPr>
          <w:lang w:eastAsia="zh-CN"/>
        </w:rPr>
        <w:t>2，拒绝卷入。学生们会说“哦，我们一直这样说。''“我妈妈和"爸爸都这么说。</w:t>
      </w:r>
    </w:p>
    <w:p w:rsidR="00637FC6" w:rsidRDefault="007473FD">
      <w:pPr>
        <w:rPr>
          <w:lang w:eastAsia="zh-CN"/>
        </w:rPr>
      </w:pPr>
      <w:r>
        <w:rPr>
          <w:lang w:eastAsia="zh-CN"/>
        </w:rPr>
        <w:t>你的反应：</w:t>
      </w:r>
    </w:p>
    <w:p w:rsidR="00637FC6" w:rsidRDefault="007473FD">
      <w:pPr>
        <w:rPr>
          <w:lang w:eastAsia="zh-CN"/>
        </w:rPr>
      </w:pPr>
      <w:r>
        <w:rPr>
          <w:lang w:eastAsia="zh-CN"/>
        </w:rPr>
        <w:t>“也许是这样，但我们在这门课上不能这样说话。我不跟你说"这些话。那我也不希望你们在教室里说。好吗？谢谢你。</w:t>
      </w:r>
    </w:p>
    <w:p w:rsidR="00637FC6" w:rsidRDefault="007473FD">
      <w:pPr>
        <w:rPr>
          <w:lang w:eastAsia="zh-CN"/>
        </w:rPr>
      </w:pPr>
      <w:r>
        <w:rPr>
          <w:lang w:eastAsia="zh-CN"/>
        </w:rPr>
        <w:t>3不要太在意。这个学生可能是想引起别人的反应。不要表现出你的厌恶，首先以其他的学生为中心，冷静地把他这件事放在一边，在私下处理。</w:t>
      </w:r>
    </w:p>
    <w:p w:rsidR="00637FC6" w:rsidRDefault="007473FD">
      <w:pPr>
        <w:rPr>
          <w:lang w:eastAsia="zh-CN"/>
        </w:rPr>
      </w:pPr>
      <w:r>
        <w:rPr>
          <w:lang w:eastAsia="zh-CN"/>
        </w:rPr>
        <w:t>4，设置一个“脏话盒”。你不能拿他们的钱，但是你可以通过剥夺他们的好处、休息时间、电脑使用权利等来惩罚他们。每说一句脏话，就要放一个硬币在“脏话盒"里。当达到预先设定的限值时，惩罚就会生效。</w:t>
      </w:r>
    </w:p>
    <w:p w:rsidR="00637FC6" w:rsidRDefault="007473FD">
      <w:pPr>
        <w:rPr>
          <w:lang w:eastAsia="zh-CN"/>
        </w:rPr>
      </w:pPr>
      <w:r>
        <w:rPr>
          <w:lang w:eastAsia="zh-CN"/>
        </w:rPr>
        <w:t>5，来自父母的支持。试着鼓励父母/监护人在家坚持鼓励学生使用礼貌性语言、批评学生讲脏话。因此你可以认为黑道家族可能不是他们应该看的那种家庭剧，但或许最好解释一下，不恰当的语言事件是一个问题，如果不加以制止，对学生的未来来说，这将是一个更大的问题。</w:t>
      </w:r>
    </w:p>
    <w:p w:rsidR="00DF75E2" w:rsidRDefault="00DF75E2" w:rsidP="00903349">
      <w:pPr>
        <w:pStyle w:val="31"/>
        <w:rPr>
          <w:lang w:eastAsia="zh-CN"/>
        </w:rPr>
      </w:pPr>
      <w:r>
        <w:rPr>
          <w:rFonts w:hint="eastAsia"/>
          <w:lang w:eastAsia="zh-CN"/>
        </w:rPr>
        <w:t>如何</w:t>
      </w:r>
      <w:r>
        <w:rPr>
          <w:rFonts w:ascii="微软雅黑" w:eastAsia="微软雅黑" w:hAnsi="微软雅黑" w:cs="微软雅黑" w:hint="eastAsia"/>
          <w:lang w:eastAsia="zh-CN"/>
        </w:rPr>
        <w:t>让</w:t>
      </w:r>
      <w:r>
        <w:rPr>
          <w:rFonts w:hint="eastAsia"/>
          <w:lang w:eastAsia="zh-CN"/>
        </w:rPr>
        <w:t>学生听从你的指示</w:t>
      </w:r>
    </w:p>
    <w:p w:rsidR="00637FC6" w:rsidRDefault="007473FD">
      <w:pPr>
        <w:rPr>
          <w:lang w:eastAsia="zh-CN"/>
        </w:rPr>
      </w:pPr>
      <w:r>
        <w:rPr>
          <w:lang w:eastAsia="zh-CN"/>
        </w:rPr>
        <w:t>你是否曾要求学生们开始写作业，在四处走动5分钟后，却发现他们完全无视你的话？（如果你说没有，我不太相信！）随后，当你问学生为什么不做，他们只是说</w:t>
      </w:r>
      <w:proofErr w:type="gramStart"/>
      <w:r>
        <w:rPr>
          <w:lang w:eastAsia="zh-CN"/>
        </w:rPr>
        <w:t>“</w:t>
      </w:r>
      <w:proofErr w:type="gramEnd"/>
      <w:r>
        <w:rPr>
          <w:lang w:eastAsia="zh-CN"/>
        </w:rPr>
        <w:t>我没听到你说"或者“我不知道你是什么意思"。</w:t>
      </w:r>
    </w:p>
    <w:p w:rsidR="00637FC6" w:rsidRDefault="007473FD">
      <w:pPr>
        <w:rPr>
          <w:lang w:eastAsia="zh-CN"/>
        </w:rPr>
      </w:pPr>
      <w:r>
        <w:rPr>
          <w:lang w:eastAsia="zh-CN"/>
        </w:rPr>
        <w:t>这是一个非常有效的借口，因为他们直接把责任推给了老师。毕竟，如果他们没有听到你说的或者不理解，那只能是你的错，因为你说的不够清楚。</w:t>
      </w:r>
    </w:p>
    <w:p w:rsidR="00637FC6" w:rsidRDefault="007473FD">
      <w:pPr>
        <w:rPr>
          <w:lang w:eastAsia="zh-CN"/>
        </w:rPr>
      </w:pPr>
      <w:r>
        <w:rPr>
          <w:lang w:eastAsia="zh-CN"/>
        </w:rPr>
        <w:t>在这种情况下，你唯一能做的就是假定他们是无辜的或者给他们第二次机会。就像我说的，这是一个有效的借口，因为它貌似合理地给了他们大量的时间逃避作业。</w:t>
      </w:r>
    </w:p>
    <w:p w:rsidR="00637FC6" w:rsidRDefault="007473FD">
      <w:pPr>
        <w:rPr>
          <w:lang w:eastAsia="zh-CN"/>
        </w:rPr>
      </w:pPr>
      <w:r>
        <w:rPr>
          <w:lang w:eastAsia="zh-CN"/>
        </w:rPr>
        <w:t>学生找借口而不是照你说的做是因为他们能找到借口。如果你说的不清楚，就给了他们理由去争辩、抱怨，而不是按你的要求去做。</w:t>
      </w:r>
    </w:p>
    <w:p w:rsidR="00637FC6" w:rsidRDefault="007473FD">
      <w:pPr>
        <w:rPr>
          <w:lang w:eastAsia="zh-CN"/>
        </w:rPr>
      </w:pPr>
      <w:r>
        <w:rPr>
          <w:lang w:eastAsia="zh-CN"/>
        </w:rPr>
        <w:lastRenderedPageBreak/>
        <w:t>不过别担心，我有一些巧妙的办法供你在这些情况下使用。</w:t>
      </w:r>
    </w:p>
    <w:p w:rsidR="00637FC6" w:rsidRDefault="007473FD">
      <w:pPr>
        <w:rPr>
          <w:lang w:eastAsia="zh-CN"/>
        </w:rPr>
      </w:pPr>
      <w:r>
        <w:rPr>
          <w:lang w:eastAsia="zh-CN"/>
        </w:rPr>
        <w:t>1在给出指示前要确保学生全神贯注。确保学生是在看着你，而不是</w:t>
      </w:r>
      <w:proofErr w:type="gramStart"/>
      <w:r>
        <w:rPr>
          <w:lang w:eastAsia="zh-CN"/>
        </w:rPr>
        <w:t>在玩笔或</w:t>
      </w:r>
      <w:proofErr w:type="gramEnd"/>
      <w:r>
        <w:rPr>
          <w:lang w:eastAsia="zh-CN"/>
        </w:rPr>
        <w:t>转到另一边、顶着一本书等等。一个很巧妙的眼神交流办法就是把笔举在你的面前，然后在你的面前慢慢移动。这支笔会吸引学生的目光，然后他们的视线会跟着这笔，直到学生和你眼神对视。就像魔法一样！</w:t>
      </w:r>
    </w:p>
    <w:p w:rsidR="00637FC6" w:rsidRDefault="007473FD">
      <w:pPr>
        <w:rPr>
          <w:lang w:eastAsia="zh-CN"/>
        </w:rPr>
      </w:pPr>
      <w:r>
        <w:rPr>
          <w:lang w:eastAsia="zh-CN"/>
        </w:rPr>
        <w:t>2保持一致性。一致性就是确保我们的面部表情、肢体语言、声调、音高和音量所传达的无声信息与我们实际使用的词语是相一致的。当保持一致时，各个方面的沟通都是同步的。简而言之，把我们要说的表达清楚。</w:t>
      </w:r>
    </w:p>
    <w:p w:rsidR="00637FC6" w:rsidRDefault="007473FD">
      <w:pPr>
        <w:rPr>
          <w:lang w:eastAsia="zh-CN"/>
        </w:rPr>
      </w:pPr>
      <w:r>
        <w:rPr>
          <w:lang w:eastAsia="zh-CN"/>
        </w:rPr>
        <w:t>在我们开始说话之前，学生会观察我们的手势，以及我们说话的方式。如果这些关键方面我们出现任何错误，在我们开口之前，学生就会决定是听我们的，还是无视我们的话，抑或反击。我们无意识传达的无声信息往往是决定学生行为的根源。</w:t>
      </w:r>
    </w:p>
    <w:p w:rsidR="00637FC6" w:rsidRDefault="007473FD">
      <w:pPr>
        <w:rPr>
          <w:lang w:eastAsia="zh-CN"/>
        </w:rPr>
      </w:pPr>
      <w:r>
        <w:rPr>
          <w:lang w:eastAsia="zh-CN"/>
        </w:rPr>
        <w:t>你是否在学生面前表现出太累了？如果有的话，他们很有可能会忽视我们。如果还要求学生做一些他们不愿做的事情，他们就会aEHAVlOLJRTOOLKT努力把我们逼疯。</w:t>
      </w:r>
    </w:p>
    <w:p w:rsidR="00637FC6" w:rsidRDefault="007473FD">
      <w:pPr>
        <w:rPr>
          <w:lang w:eastAsia="zh-CN"/>
        </w:rPr>
      </w:pPr>
      <w:r>
        <w:rPr>
          <w:lang w:eastAsia="zh-CN"/>
        </w:rPr>
        <w:t>你是否在学生面前表现出愤怒？如果这样的话，他们很可能彻底反抗。强硬的学生还可能会进行报复，而那些胆小的学生可能会怀恨在心，在以后的日子里再寻求报复。无论哪种情况，他们都不太可能表现出我们希望的那样，最后的结果，充其量是他们会勉强服从。</w:t>
      </w:r>
    </w:p>
    <w:p w:rsidR="00637FC6" w:rsidRDefault="007473FD">
      <w:pPr>
        <w:rPr>
          <w:lang w:eastAsia="zh-CN"/>
        </w:rPr>
      </w:pPr>
      <w:r>
        <w:rPr>
          <w:lang w:eastAsia="zh-CN"/>
        </w:rPr>
        <w:t>我们说话的方式对学生的反应有很大的影响。我们留给他们的印象可以是容易被击败的人，也可以是对他们的威胁或者一个领导者，这都取决于我们发出的无声信息。要有自信的肢体语言，在课堂上要有一席之地，要有开放的姿态，冷静、慎重地说话，避免皱眉或指指点点。</w:t>
      </w:r>
    </w:p>
    <w:p w:rsidR="00637FC6" w:rsidRDefault="007473FD">
      <w:pPr>
        <w:rPr>
          <w:lang w:eastAsia="zh-CN"/>
        </w:rPr>
      </w:pPr>
      <w:r>
        <w:rPr>
          <w:lang w:eastAsia="zh-CN"/>
        </w:rPr>
        <w:t>3确保你说的清晰明了。学生需要明确地知道你想让他们做什么。</w:t>
      </w:r>
    </w:p>
    <w:p w:rsidR="00637FC6" w:rsidRDefault="007473FD">
      <w:pPr>
        <w:rPr>
          <w:lang w:eastAsia="zh-CN"/>
        </w:rPr>
      </w:pPr>
      <w:r>
        <w:rPr>
          <w:lang w:eastAsia="zh-CN"/>
        </w:rPr>
        <w:t>“约翰，你别再敲你的钢笔了，别在椅子上晃来晃去。"这样说会比下面的说法更能达到期望的结果：</w:t>
      </w:r>
    </w:p>
    <w:p w:rsidR="00637FC6" w:rsidRDefault="007473FD">
      <w:pPr>
        <w:rPr>
          <w:lang w:eastAsia="zh-CN"/>
        </w:rPr>
      </w:pPr>
      <w:r>
        <w:rPr>
          <w:lang w:eastAsia="zh-CN"/>
        </w:rPr>
        <w:t>“约翰，停下来！'这会让他们有疑问</w:t>
      </w:r>
      <w:proofErr w:type="gramStart"/>
      <w:r>
        <w:rPr>
          <w:lang w:eastAsia="zh-CN"/>
        </w:rPr>
        <w:t>一</w:t>
      </w:r>
      <w:proofErr w:type="gramEnd"/>
      <w:r>
        <w:rPr>
          <w:lang w:eastAsia="zh-CN"/>
        </w:rPr>
        <w:t>"</w:t>
      </w:r>
    </w:p>
    <w:p w:rsidR="00637FC6" w:rsidRDefault="007473FD">
      <w:pPr>
        <w:rPr>
          <w:lang w:eastAsia="zh-CN"/>
        </w:rPr>
      </w:pPr>
      <w:r>
        <w:rPr>
          <w:lang w:eastAsia="zh-CN"/>
        </w:rPr>
        <w:t>“停下来什么，老师？</w:t>
      </w:r>
    </w:p>
    <w:p w:rsidR="00637FC6" w:rsidRDefault="007473FD">
      <w:pPr>
        <w:rPr>
          <w:lang w:eastAsia="zh-CN"/>
        </w:rPr>
      </w:pPr>
      <w:r>
        <w:rPr>
          <w:lang w:eastAsia="zh-CN"/>
        </w:rPr>
        <w:t>一一然后在知道停下来什么之前，就陷人了一场争论。</w:t>
      </w:r>
    </w:p>
    <w:p w:rsidR="00637FC6" w:rsidRDefault="007473FD">
      <w:pPr>
        <w:rPr>
          <w:lang w:eastAsia="zh-CN"/>
        </w:rPr>
      </w:pPr>
      <w:r>
        <w:rPr>
          <w:lang w:eastAsia="zh-CN"/>
        </w:rPr>
        <w:t>含糊的术语，比如</w:t>
      </w:r>
      <w:proofErr w:type="gramStart"/>
      <w:r>
        <w:rPr>
          <w:lang w:eastAsia="zh-CN"/>
        </w:rPr>
        <w:t>“</w:t>
      </w:r>
      <w:proofErr w:type="gramEnd"/>
      <w:r>
        <w:rPr>
          <w:lang w:eastAsia="zh-CN"/>
        </w:rPr>
        <w:t>安静"、“适当"、“明智"和“尊重"等，这些在教室里都会引起问题。</w:t>
      </w:r>
    </w:p>
    <w:p w:rsidR="00637FC6" w:rsidRDefault="007473FD">
      <w:pPr>
        <w:rPr>
          <w:lang w:eastAsia="zh-CN"/>
        </w:rPr>
      </w:pPr>
      <w:r>
        <w:rPr>
          <w:lang w:eastAsia="zh-CN"/>
        </w:rPr>
        <w:t>他们会直接和你对抗</w:t>
      </w:r>
      <w:proofErr w:type="gramStart"/>
      <w:r>
        <w:rPr>
          <w:lang w:eastAsia="zh-CN"/>
        </w:rPr>
        <w:t>一</w:t>
      </w:r>
      <w:proofErr w:type="gramEnd"/>
      <w:r>
        <w:rPr>
          <w:lang w:eastAsia="zh-CN"/>
        </w:rPr>
        <w:t>“"请安静地写作业！</w:t>
      </w:r>
    </w:p>
    <w:p w:rsidR="00637FC6" w:rsidRDefault="007473FD">
      <w:pPr>
        <w:rPr>
          <w:lang w:eastAsia="zh-CN"/>
        </w:rPr>
      </w:pPr>
      <w:r>
        <w:rPr>
          <w:lang w:eastAsia="zh-CN"/>
        </w:rPr>
        <w:t>对于有些学生来说，</w:t>
      </w:r>
      <w:proofErr w:type="gramStart"/>
      <w:r>
        <w:rPr>
          <w:lang w:eastAsia="zh-CN"/>
        </w:rPr>
        <w:t>“</w:t>
      </w:r>
      <w:proofErr w:type="gramEnd"/>
      <w:r>
        <w:rPr>
          <w:lang w:eastAsia="zh-CN"/>
        </w:rPr>
        <w:t>安静"的意思是“窃窃私语"，而对另一些学生来说，是用平常的音量来说话。有些学生可能会认为这意味着噪音水平根本没有真正的衡量标准。而你的意思可能是“默默地写作业！'在一些情况下，学生会因为在椅子上发出太多噪音或摇晃受到</w:t>
      </w:r>
      <w:r>
        <w:rPr>
          <w:lang w:eastAsia="zh-CN"/>
        </w:rPr>
        <w:lastRenderedPageBreak/>
        <w:t>批评，却乎可以肯定地说他们是在“安静地学习"或“正确地坐着"。这也并不奇怪，像这样含糊的指令没有带来我们想看到的行为，而且常常会是争论的根源。不管在哪里，模糊的指令都有可能导致学生违反规定。</w:t>
      </w:r>
    </w:p>
    <w:p w:rsidR="00637FC6" w:rsidRDefault="007473FD">
      <w:pPr>
        <w:rPr>
          <w:lang w:eastAsia="zh-CN"/>
        </w:rPr>
      </w:pPr>
      <w:r>
        <w:rPr>
          <w:lang w:eastAsia="zh-CN"/>
        </w:rPr>
        <w:t>为了让学生保持在适当的噪音水平之内或正确的坐姿，我们需要明确我们所说的</w:t>
      </w:r>
      <w:proofErr w:type="gramStart"/>
      <w:r>
        <w:rPr>
          <w:lang w:eastAsia="zh-CN"/>
        </w:rPr>
        <w:t>“</w:t>
      </w:r>
      <w:proofErr w:type="gramEnd"/>
      <w:r>
        <w:rPr>
          <w:lang w:eastAsia="zh-CN"/>
        </w:rPr>
        <w:t>安静"或“正确"的意思。年幼的孩子可能需要一个具体的表达方式一，，一一一可以用一把尺子做演示，告诉学生用“30厘米的声音"或用和伙伴说话的音量说话，而不是用“码的声音"（码是用来测量大的具体的东西，不用于纸张测量）。对于年纪较大的学生，我们可以通过展示我们所提到的音量来简单地说明。</w:t>
      </w:r>
    </w:p>
    <w:p w:rsidR="00637FC6" w:rsidRDefault="007473FD">
      <w:pPr>
        <w:rPr>
          <w:lang w:eastAsia="zh-CN"/>
        </w:rPr>
      </w:pPr>
      <w:r>
        <w:rPr>
          <w:lang w:eastAsia="zh-CN"/>
        </w:rPr>
        <w:t>3EHAVlOLJRT</w:t>
      </w:r>
      <w:proofErr w:type="gramStart"/>
      <w:r>
        <w:rPr>
          <w:lang w:eastAsia="zh-CN"/>
        </w:rPr>
        <w:t>囗</w:t>
      </w:r>
      <w:proofErr w:type="gramEnd"/>
      <w:r>
        <w:rPr>
          <w:lang w:eastAsia="zh-CN"/>
        </w:rPr>
        <w:t>0厅为了让学生停止在椅子上晃悠，需要更明确的指令：</w:t>
      </w:r>
    </w:p>
    <w:p w:rsidR="00637FC6" w:rsidRDefault="007473FD">
      <w:pPr>
        <w:rPr>
          <w:lang w:eastAsia="zh-CN"/>
        </w:rPr>
      </w:pPr>
      <w:r>
        <w:rPr>
          <w:lang w:eastAsia="zh-CN"/>
        </w:rPr>
        <w:t>“约翰，像其他人一样坐在你的椅子上，椅子四条腿都要平放"在地板上。</w:t>
      </w:r>
    </w:p>
    <w:p w:rsidR="00637FC6" w:rsidRDefault="007473FD">
      <w:pPr>
        <w:rPr>
          <w:lang w:eastAsia="zh-CN"/>
        </w:rPr>
      </w:pPr>
      <w:r>
        <w:rPr>
          <w:lang w:eastAsia="zh-CN"/>
        </w:rPr>
        <w:t>这听起来虽然</w:t>
      </w:r>
      <w:proofErr w:type="gramStart"/>
      <w:r>
        <w:rPr>
          <w:lang w:eastAsia="zh-CN"/>
        </w:rPr>
        <w:t>很</w:t>
      </w:r>
      <w:proofErr w:type="gramEnd"/>
      <w:r>
        <w:rPr>
          <w:lang w:eastAsia="zh-CN"/>
        </w:rPr>
        <w:t>学究，但避免了“我正确地坐着"的争论。</w:t>
      </w:r>
    </w:p>
    <w:p w:rsidR="00637FC6" w:rsidRDefault="007473FD">
      <w:pPr>
        <w:rPr>
          <w:lang w:eastAsia="zh-CN"/>
        </w:rPr>
      </w:pPr>
      <w:r>
        <w:rPr>
          <w:lang w:eastAsia="zh-CN"/>
        </w:rPr>
        <w:t>4微笑。这会让反抗你权威的学生容易接受你的指令，也表明了你的自信。</w:t>
      </w:r>
    </w:p>
    <w:p w:rsidR="00637FC6" w:rsidRDefault="007473FD">
      <w:pPr>
        <w:rPr>
          <w:lang w:eastAsia="zh-CN"/>
        </w:rPr>
      </w:pPr>
      <w:r>
        <w:rPr>
          <w:lang w:eastAsia="zh-CN"/>
        </w:rPr>
        <w:t>5，要求学生确认已经明白你的意思。这是关键的一步，因为一旦学生告诉你他们明白了，就再也不能用</w:t>
      </w:r>
      <w:proofErr w:type="gramStart"/>
      <w:r>
        <w:rPr>
          <w:lang w:eastAsia="zh-CN"/>
        </w:rPr>
        <w:t>“</w:t>
      </w:r>
      <w:proofErr w:type="gramEnd"/>
      <w:r>
        <w:rPr>
          <w:lang w:eastAsia="zh-CN"/>
        </w:rPr>
        <w:t>我不明白"或“我没听到"来搪塞你。“戴伦，我刚才叫你做什么？“凯尔，告诉我，我刚才说了什么。</w:t>
      </w:r>
    </w:p>
    <w:p w:rsidR="00637FC6" w:rsidRDefault="007473FD">
      <w:pPr>
        <w:rPr>
          <w:lang w:eastAsia="zh-CN"/>
        </w:rPr>
      </w:pPr>
      <w:r>
        <w:rPr>
          <w:lang w:eastAsia="zh-CN"/>
        </w:rPr>
        <w:t>“约翰，请重复一下我说的，我知道你听到了。"其他课堂管理策略也可以让学生听你的话：</w:t>
      </w:r>
    </w:p>
    <w:p w:rsidR="00637FC6" w:rsidRDefault="007473FD">
      <w:pPr>
        <w:rPr>
          <w:lang w:eastAsia="zh-CN"/>
        </w:rPr>
      </w:pPr>
      <w:r>
        <w:rPr>
          <w:lang w:eastAsia="zh-CN"/>
        </w:rPr>
        <w:t>o）给学生一个理由。1978年，一组研究人类行为的心理学家试图探索让人们更倾向于为他人提供帮助的因素。实验为让人们共用一台复印机，实验中使用了三种方法请求插队：</w:t>
      </w:r>
    </w:p>
    <w:p w:rsidR="00637FC6" w:rsidRDefault="007473FD">
      <w:pPr>
        <w:rPr>
          <w:lang w:eastAsia="zh-CN"/>
        </w:rPr>
      </w:pPr>
      <w:r>
        <w:rPr>
          <w:lang w:eastAsia="zh-CN"/>
        </w:rPr>
        <w:t>只是提出请求：“打扰一下，你介意我在你前面用复印机吗？"编造理由或不相关的理由：“打扰一下，你介意我在你前面用复印机吗？因为我要复印一些东西。"</w:t>
      </w:r>
    </w:p>
    <w:p w:rsidR="00637FC6" w:rsidRDefault="007473FD">
      <w:pPr>
        <w:rPr>
          <w:lang w:eastAsia="zh-CN"/>
        </w:rPr>
      </w:pPr>
      <w:r>
        <w:rPr>
          <w:lang w:eastAsia="zh-CN"/>
        </w:rPr>
        <w:t>真正的原因：“对不起，你介意我在你前面用复印机吗？因为我很着急！'因此，三分之一的时间他们只是要求插队，三分之一的时间他们给出了一个不相关的理由（他们当然是要用这台复印机的！），</w:t>
      </w:r>
      <w:proofErr w:type="gramStart"/>
      <w:r>
        <w:rPr>
          <w:lang w:eastAsia="zh-CN"/>
        </w:rPr>
        <w:t>分之一</w:t>
      </w:r>
      <w:proofErr w:type="gramEnd"/>
      <w:r>
        <w:rPr>
          <w:lang w:eastAsia="zh-CN"/>
        </w:rPr>
        <w:t>的时间他们实际上给出了一个很好的理由（“我在赶时问"）。</w:t>
      </w:r>
    </w:p>
    <w:p w:rsidR="00637FC6" w:rsidRDefault="007473FD">
      <w:pPr>
        <w:rPr>
          <w:lang w:eastAsia="zh-CN"/>
        </w:rPr>
      </w:pPr>
      <w:r>
        <w:rPr>
          <w:lang w:eastAsia="zh-CN"/>
        </w:rPr>
        <w:t>这项研究产生了有趣的结果。当研究人员给出一个想要插队的理由时，他们被允许做的事情比只是简单地请求却没有给出原因要多。这项研究中最令人惊讶的是，这件事似乎与原因无关一一完全不相干的原因，比如“我能先用吗？我真的很喜欢2012年奥运会的标志"，这个原因也是可以的。</w:t>
      </w:r>
    </w:p>
    <w:p w:rsidR="00637FC6" w:rsidRDefault="007473FD">
      <w:pPr>
        <w:rPr>
          <w:lang w:eastAsia="zh-CN"/>
        </w:rPr>
      </w:pPr>
      <w:r>
        <w:rPr>
          <w:lang w:eastAsia="zh-CN"/>
        </w:rPr>
        <w:t>这项研究结果和我们课堂管理策略有联系的是，我们要求学生做一些事情的时候，我们应该给出做这些事情的理由：“你这样做能</w:t>
      </w:r>
      <w:proofErr w:type="gramStart"/>
      <w:r>
        <w:rPr>
          <w:lang w:eastAsia="zh-CN"/>
        </w:rPr>
        <w:t>一</w:t>
      </w:r>
      <w:proofErr w:type="gramEnd"/>
      <w:r>
        <w:rPr>
          <w:lang w:eastAsia="zh-CN"/>
        </w:rPr>
        <w:t>这就是为什么要做这件事"。</w:t>
      </w:r>
    </w:p>
    <w:p w:rsidR="00637FC6" w:rsidRDefault="007473FD">
      <w:pPr>
        <w:rPr>
          <w:lang w:eastAsia="zh-CN"/>
        </w:rPr>
      </w:pPr>
      <w:r>
        <w:rPr>
          <w:lang w:eastAsia="zh-CN"/>
        </w:rPr>
        <w:lastRenderedPageBreak/>
        <w:t>并不一定是一个很好的理由。</w:t>
      </w:r>
    </w:p>
    <w:p w:rsidR="00637FC6" w:rsidRDefault="007473FD">
      <w:pPr>
        <w:rPr>
          <w:lang w:eastAsia="zh-CN"/>
        </w:rPr>
      </w:pPr>
      <w:r>
        <w:rPr>
          <w:lang w:eastAsia="zh-CN"/>
        </w:rPr>
        <w:t>毫无疑问，</w:t>
      </w:r>
      <w:proofErr w:type="gramStart"/>
      <w:r>
        <w:rPr>
          <w:lang w:eastAsia="zh-CN"/>
        </w:rPr>
        <w:t>“</w:t>
      </w:r>
      <w:proofErr w:type="gramEnd"/>
      <w:r>
        <w:rPr>
          <w:lang w:eastAsia="zh-CN"/>
        </w:rPr>
        <w:t>继续写你的作业，否则你做不完了"和“继续写你的作业，否则你不得不在休息时间完成"将会引发更少的争论和抗议。</w:t>
      </w:r>
    </w:p>
    <w:p w:rsidR="00637FC6" w:rsidRDefault="007473FD">
      <w:pPr>
        <w:rPr>
          <w:lang w:eastAsia="zh-CN"/>
        </w:rPr>
      </w:pPr>
      <w:r>
        <w:rPr>
          <w:lang w:eastAsia="zh-CN"/>
        </w:rPr>
        <w:t>“帮帮我，消停一下吧，我宿醉头痛了。"一一而不是严厉地说TO厅"</w:t>
      </w:r>
    </w:p>
    <w:p w:rsidR="00637FC6" w:rsidRDefault="007473FD">
      <w:pPr>
        <w:rPr>
          <w:lang w:eastAsia="zh-CN"/>
        </w:rPr>
      </w:pPr>
      <w:r>
        <w:rPr>
          <w:lang w:eastAsia="zh-CN"/>
        </w:rPr>
        <w:t>“安静点！</w:t>
      </w:r>
    </w:p>
    <w:p w:rsidR="00637FC6" w:rsidRDefault="007473FD">
      <w:pPr>
        <w:rPr>
          <w:lang w:eastAsia="zh-CN"/>
        </w:rPr>
      </w:pPr>
      <w:r>
        <w:rPr>
          <w:lang w:eastAsia="zh-CN"/>
        </w:rPr>
        <w:t>“请排队，因为我们快没时间了。"一一而不是“请排队。"给出让学生做这些事的理由意味着你重视这些事情，并且不会让他们认为你是个滥用权威或者专制的人。</w:t>
      </w:r>
    </w:p>
    <w:p w:rsidR="00637FC6" w:rsidRDefault="007473FD">
      <w:pPr>
        <w:rPr>
          <w:lang w:eastAsia="zh-CN"/>
        </w:rPr>
      </w:pPr>
      <w:r>
        <w:rPr>
          <w:lang w:eastAsia="zh-CN"/>
        </w:rPr>
        <w:t>“可以在12：30午餐时间来这里找我，这样我们不会过多占用"一一而不是“在午餐时间来找我，别你的午餐时间就能解决问题。</w:t>
      </w:r>
    </w:p>
    <w:p w:rsidR="00637FC6" w:rsidRDefault="007473FD">
      <w:pPr>
        <w:rPr>
          <w:lang w:eastAsia="zh-CN"/>
        </w:rPr>
      </w:pPr>
      <w:r>
        <w:rPr>
          <w:lang w:eastAsia="zh-CN"/>
        </w:rPr>
        <w:t>忘了'跟他们开开玩笑。看看会发生什么</w:t>
      </w:r>
      <w:proofErr w:type="gramStart"/>
      <w:r>
        <w:rPr>
          <w:lang w:eastAsia="zh-CN"/>
        </w:rPr>
        <w:t>一</w:t>
      </w:r>
      <w:proofErr w:type="gramEnd"/>
      <w:r>
        <w:rPr>
          <w:lang w:eastAsia="zh-CN"/>
        </w:rPr>
        <w:t>但不要得意忘形，否则你可能会惹上麻烦（“把你的晚餐钱给我，因为我的工资很低"，这乎肯定会让你在圈子里不受欢迎）。</w:t>
      </w:r>
    </w:p>
    <w:p w:rsidR="00637FC6" w:rsidRDefault="007473FD">
      <w:pPr>
        <w:rPr>
          <w:lang w:eastAsia="zh-CN"/>
        </w:rPr>
      </w:pPr>
      <w:r>
        <w:rPr>
          <w:lang w:eastAsia="zh-CN"/>
        </w:rPr>
        <w:t>（2）亲切地请求。在要求学生做你说的事情之前，要先说声“谢谢”再来提出这个要求，让学生清楚地知道我们希望他们给予的是积极的回应。我们都知道积极期望的影响和作用，因此，用这种方式表达的要求会产生有利的结果，对学生也有相当神奇的效果。</w:t>
      </w:r>
    </w:p>
    <w:p w:rsidR="00637FC6" w:rsidRDefault="007473FD">
      <w:pPr>
        <w:rPr>
          <w:lang w:eastAsia="zh-CN"/>
        </w:rPr>
      </w:pPr>
      <w:r>
        <w:rPr>
          <w:lang w:eastAsia="zh-CN"/>
        </w:rPr>
        <w:t>“"谢谢你，马上排队。</w:t>
      </w:r>
    </w:p>
    <w:p w:rsidR="00637FC6" w:rsidRDefault="007473FD">
      <w:pPr>
        <w:rPr>
          <w:lang w:eastAsia="zh-CN"/>
        </w:rPr>
      </w:pPr>
      <w:r>
        <w:rPr>
          <w:lang w:eastAsia="zh-CN"/>
        </w:rPr>
        <w:t>有时人们不会注意他们所接收的信息，除了一些短语、句子。如果把你的要求放人一个人们习惯遵守的语言结构中，这会是让学生遵照你说的做的好机会。通过</w:t>
      </w:r>
      <w:proofErr w:type="gramStart"/>
      <w:r>
        <w:rPr>
          <w:lang w:eastAsia="zh-CN"/>
        </w:rPr>
        <w:t>一</w:t>
      </w:r>
      <w:proofErr w:type="gramEnd"/>
      <w:r>
        <w:rPr>
          <w:lang w:eastAsia="zh-CN"/>
        </w:rPr>
        <w:t>一对学生给予表扬，学生可以很愉快地听你的话。</w:t>
      </w:r>
    </w:p>
    <w:p w:rsidR="00637FC6" w:rsidRDefault="007473FD">
      <w:pPr>
        <w:rPr>
          <w:lang w:eastAsia="zh-CN"/>
        </w:rPr>
      </w:pPr>
      <w:r>
        <w:rPr>
          <w:lang w:eastAsia="zh-CN"/>
        </w:rPr>
        <w:t>“谢谢你照我的要求故一一这让我的工作轻松多了。"</w:t>
      </w:r>
    </w:p>
    <w:p w:rsidR="00AE4EC2" w:rsidRDefault="00AE4EC2" w:rsidP="00AE4EC2">
      <w:pPr>
        <w:pStyle w:val="31"/>
        <w:rPr>
          <w:lang w:eastAsia="zh-CN"/>
        </w:rPr>
      </w:pPr>
      <w:r>
        <w:rPr>
          <w:lang w:eastAsia="zh-CN"/>
        </w:rPr>
        <w:t>如何</w:t>
      </w:r>
      <w:r>
        <w:rPr>
          <w:rFonts w:ascii="微软雅黑" w:eastAsia="微软雅黑" w:hAnsi="微软雅黑" w:cs="微软雅黑" w:hint="eastAsia"/>
          <w:lang w:eastAsia="zh-CN"/>
        </w:rPr>
        <w:t>处</w:t>
      </w:r>
      <w:r>
        <w:rPr>
          <w:rFonts w:ascii="MS Gothic" w:eastAsia="MS Gothic" w:hAnsi="MS Gothic" w:cs="MS Gothic" w:hint="eastAsia"/>
          <w:lang w:eastAsia="zh-CN"/>
        </w:rPr>
        <w:t>理学生愚蠢的行</w:t>
      </w:r>
      <w:r>
        <w:rPr>
          <w:rFonts w:ascii="微软雅黑" w:eastAsia="微软雅黑" w:hAnsi="微软雅黑" w:cs="微软雅黑" w:hint="eastAsia"/>
          <w:lang w:eastAsia="zh-CN"/>
        </w:rPr>
        <w:t>为</w:t>
      </w:r>
    </w:p>
    <w:p w:rsidR="00637FC6" w:rsidRDefault="007473FD">
      <w:pPr>
        <w:rPr>
          <w:lang w:eastAsia="zh-CN"/>
        </w:rPr>
      </w:pPr>
      <w:r>
        <w:rPr>
          <w:lang w:eastAsia="zh-CN"/>
        </w:rPr>
        <w:t>接下来的课堂管理策略是用来应对愚蠢的学生一一一比如，那些用不成熟、寻求注意力的行为来扰乱课堂秩序的学生。</w:t>
      </w:r>
    </w:p>
    <w:p w:rsidR="00637FC6" w:rsidRDefault="007473FD">
      <w:pPr>
        <w:rPr>
          <w:lang w:eastAsia="zh-CN"/>
        </w:rPr>
      </w:pPr>
      <w:r>
        <w:rPr>
          <w:lang w:eastAsia="zh-CN"/>
        </w:rPr>
        <w:t>我发现，那些需要“炫耀"、渴望得到关注的学生，能从我给的做事机会中获益一一一尽管是以一种可控的方式。请理解，这种课堂管理策略不是宽恕或鼓励学生</w:t>
      </w:r>
      <w:proofErr w:type="gramStart"/>
      <w:r>
        <w:rPr>
          <w:lang w:eastAsia="zh-CN"/>
        </w:rPr>
        <w:t>不</w:t>
      </w:r>
      <w:proofErr w:type="gramEnd"/>
      <w:r>
        <w:rPr>
          <w:lang w:eastAsia="zh-CN"/>
        </w:rPr>
        <w:t>当地吸引注意力，但如果一个孩子有很强的幽默感，应该（明智地）鼓励，只要你能够做到且不失去你的控制，并且不会造成“什么都行"的混乱气氛。</w:t>
      </w:r>
    </w:p>
    <w:p w:rsidR="00637FC6" w:rsidRDefault="007473FD">
      <w:pPr>
        <w:rPr>
          <w:lang w:eastAsia="zh-CN"/>
        </w:rPr>
      </w:pPr>
      <w:r>
        <w:rPr>
          <w:lang w:eastAsia="zh-CN"/>
        </w:rPr>
        <w:t>可以考虑以下两种不同的方法：例1：</w:t>
      </w:r>
    </w:p>
    <w:p w:rsidR="00637FC6" w:rsidRDefault="007473FD">
      <w:pPr>
        <w:rPr>
          <w:lang w:eastAsia="zh-CN"/>
        </w:rPr>
      </w:pPr>
      <w:r>
        <w:rPr>
          <w:lang w:eastAsia="zh-CN"/>
        </w:rPr>
        <w:t>老师：“乔尼，我受够了你的胡闹！如果你继续这样，就会被PO</w:t>
      </w:r>
    </w:p>
    <w:p w:rsidR="00637FC6" w:rsidRDefault="007473FD">
      <w:pPr>
        <w:rPr>
          <w:lang w:eastAsia="zh-CN"/>
        </w:rPr>
      </w:pPr>
      <w:r>
        <w:rPr>
          <w:lang w:eastAsia="zh-CN"/>
        </w:rPr>
        <w:t>”留校。</w:t>
      </w:r>
    </w:p>
    <w:p w:rsidR="00637FC6" w:rsidRDefault="007473FD">
      <w:pPr>
        <w:rPr>
          <w:lang w:eastAsia="zh-CN"/>
        </w:rPr>
      </w:pPr>
      <w:r>
        <w:rPr>
          <w:lang w:eastAsia="zh-CN"/>
        </w:rPr>
        <w:lastRenderedPageBreak/>
        <w:t>（乔尼表现得像个白痴，以获得同伴的认可。）“"老师：乔尼，那就这样吧，我警告过你，你被留校了。在上课前，老师把乔尼叫出去。</w:t>
      </w:r>
    </w:p>
    <w:p w:rsidR="00637FC6" w:rsidRDefault="007473FD">
      <w:pPr>
        <w:rPr>
          <w:lang w:eastAsia="zh-CN"/>
        </w:rPr>
      </w:pPr>
      <w:r>
        <w:rPr>
          <w:lang w:eastAsia="zh-CN"/>
        </w:rPr>
        <w:t>老师：“嘿，乔尼，我能跟你说句话吗？听着，你有不可思议”的天赋。你知道是什么吗？学生：“呃，</w:t>
      </w:r>
    </w:p>
    <w:p w:rsidR="00637FC6" w:rsidRDefault="007473FD">
      <w:pPr>
        <w:rPr>
          <w:lang w:eastAsia="zh-CN"/>
        </w:rPr>
      </w:pPr>
      <w:r>
        <w:rPr>
          <w:lang w:eastAsia="zh-CN"/>
        </w:rPr>
        <w:t>老师：“你有让人笑的天赋一一一你很幸运。这是一项很有价值的技能，会让你很受欢迎。但我们遇到了一些问题。在课堂进行中或者在我试图让班上的同学学习时，你引人发笑的行为会分散每个人的注意力，因为他们都克制不住地在笑，对吗？"（老师微笑着说。）”学生：“呃，是的。</w:t>
      </w:r>
    </w:p>
    <w:p w:rsidR="00637FC6" w:rsidRDefault="007473FD">
      <w:pPr>
        <w:rPr>
          <w:lang w:eastAsia="zh-CN"/>
        </w:rPr>
      </w:pPr>
      <w:r>
        <w:rPr>
          <w:lang w:eastAsia="zh-CN"/>
        </w:rPr>
        <w:t>“一一一我会给你些时间进行喜剧和老师：所以这样做，怎么样？</w:t>
      </w:r>
    </w:p>
    <w:p w:rsidR="00637FC6" w:rsidRDefault="007473FD">
      <w:pPr>
        <w:rPr>
          <w:lang w:eastAsia="zh-CN"/>
        </w:rPr>
      </w:pPr>
      <w:r>
        <w:rPr>
          <w:lang w:eastAsia="zh-CN"/>
        </w:rPr>
        <w:t>"歌舞表演，但其余的时间你都要保持安静。这对你来说可以吗？</w:t>
      </w:r>
    </w:p>
    <w:p w:rsidR="00637FC6" w:rsidRDefault="007473FD">
      <w:pPr>
        <w:rPr>
          <w:lang w:eastAsia="zh-CN"/>
        </w:rPr>
      </w:pPr>
      <w:r>
        <w:rPr>
          <w:lang w:eastAsia="zh-CN"/>
        </w:rPr>
        <w:t>“？"学生：什么意思老师：“课堂的某个时候我会给你5分钟，在课堂开始、结束、中间某个时刻或者我们需要休息的时候，你可以给我们讲一些你的0TOLT0笑话。但是有个规定：笑话须是健康的、非种族主义的。当我给你一个开始信号的时候你就可以开始了；当我给你停止信号的时候你必须停下来。如果你不能遵守的话，那你就得留校，我想我们俩都不会愿意，对吗？"</w:t>
      </w:r>
    </w:p>
    <w:p w:rsidR="00637FC6" w:rsidRDefault="007473FD">
      <w:pPr>
        <w:rPr>
          <w:lang w:eastAsia="zh-CN"/>
        </w:rPr>
      </w:pPr>
      <w:r>
        <w:rPr>
          <w:lang w:eastAsia="zh-CN"/>
        </w:rPr>
        <w:t>希望你能从这两个例子中看到，在处理难管教和寻求注意的孩子时，老师的态度是至关重要的，可以使一个小问题变得更糟一一但也可以变成一个学习的机会。</w:t>
      </w:r>
    </w:p>
    <w:p w:rsidR="00637FC6" w:rsidRDefault="007473FD">
      <w:pPr>
        <w:rPr>
          <w:lang w:eastAsia="zh-CN"/>
        </w:rPr>
      </w:pPr>
      <w:proofErr w:type="gramStart"/>
      <w:r>
        <w:rPr>
          <w:lang w:eastAsia="zh-CN"/>
        </w:rPr>
        <w:t>茱</w:t>
      </w:r>
      <w:proofErr w:type="gramEnd"/>
      <w:r>
        <w:rPr>
          <w:lang w:eastAsia="zh-CN"/>
        </w:rPr>
        <w:t>莉亚，汤普森：首先，班上有非常活跃的学生的话，我们就会面临纪律管理问题，你需要做的是教孩子怎么样进行娱乐活动，怎么安静地开展活动。在正式开始前，你、须带着学生练习一下所以如果在活动中遇到了麻烦，那么你需要有办法应对。做一些简短的游戏，这样学生不至于太闹腾。只是玩个简短的游戏，他们就没有时间胡闹，这样在对学生提出要求的时候，他们就能保持安静和理智。</w:t>
      </w:r>
    </w:p>
    <w:p w:rsidR="00637FC6" w:rsidRDefault="007473FD">
      <w:pPr>
        <w:rPr>
          <w:lang w:eastAsia="zh-CN"/>
        </w:rPr>
      </w:pPr>
      <w:r>
        <w:rPr>
          <w:lang w:eastAsia="zh-CN"/>
        </w:rPr>
        <w:t>122</w:t>
      </w:r>
      <w:proofErr w:type="gramStart"/>
      <w:r>
        <w:rPr>
          <w:lang w:eastAsia="zh-CN"/>
        </w:rPr>
        <w:t>绾</w:t>
      </w:r>
      <w:proofErr w:type="gramEnd"/>
      <w:r>
        <w:rPr>
          <w:lang w:eastAsia="zh-CN"/>
        </w:rPr>
        <w:t>有时老师管理一大群学生会比较困难一一所以让学生分组在一起玩，他们可以做各种各样的小活动，这回顾起来应该很有趣，但是有时分组进行活动的学生也很闹腾，以至于局面可能无法控制一一我永远不会允许超过3个学生一起活动。有时分组开展活动的学生往往相处得很好，会让孩子们变得有兴趣一一一如果学生很活跃并且很吵的话，就要教他们如何控制自己的声音，还要确保学生活动是以小组为单位。</w:t>
      </w:r>
    </w:p>
    <w:p w:rsidR="00637FC6" w:rsidRDefault="007473FD">
      <w:r>
        <w:t>另外，如果想让学生对课堂感兴趣，你可以使用现代技术，有成千上万的在线图片可以用来玩游戏，我推荐一个乎所有人都能够使用的网站www.freerice.com/这是个不错的网站，让学生们接触数小时就会爱上它。</w:t>
      </w:r>
    </w:p>
    <w:p w:rsidR="00637FC6" w:rsidRDefault="007473FD">
      <w:pPr>
        <w:rPr>
          <w:lang w:eastAsia="zh-CN"/>
        </w:rPr>
      </w:pPr>
      <w:r>
        <w:rPr>
          <w:lang w:eastAsia="zh-CN"/>
        </w:rPr>
        <w:t>研究生、陌生人和英语专业学习者都可以使用它，在单词表中选词。例如，有四个答案时，如果你选中了正确的答案，就会有10粒大米捐赠给世界粮食计划署，由其援助给贫困地区的学生。这些学生非常贫穷，无论你在哪里玩这个游戏，都是做好事。所以我们让学生</w:t>
      </w:r>
      <w:r>
        <w:rPr>
          <w:lang w:eastAsia="zh-CN"/>
        </w:rPr>
        <w:lastRenderedPageBreak/>
        <w:t>投人到游戏中，他们就会很繁忙并且都会很活跃。学生能够为别人做一些事情，也能让他们表现出最好的一面。</w:t>
      </w:r>
    </w:p>
    <w:p w:rsidR="00637FC6" w:rsidRDefault="007473FD">
      <w:pPr>
        <w:rPr>
          <w:lang w:eastAsia="zh-CN"/>
        </w:rPr>
      </w:pPr>
      <w:r>
        <w:rPr>
          <w:lang w:eastAsia="zh-CN"/>
        </w:rPr>
        <w:t>罗博·普莱文：好的，我和你们分享一个与这个相关的小故事。</w:t>
      </w:r>
    </w:p>
    <w:p w:rsidR="00637FC6" w:rsidRDefault="007473FD">
      <w:pPr>
        <w:rPr>
          <w:lang w:eastAsia="zh-CN"/>
        </w:rPr>
      </w:pPr>
      <w:r>
        <w:rPr>
          <w:lang w:eastAsia="zh-CN"/>
        </w:rPr>
        <w:t>我上科学课的学生（14岁）被老师禁止进行实践操作BEHAVOLJR了</w:t>
      </w:r>
      <w:proofErr w:type="gramStart"/>
      <w:r>
        <w:rPr>
          <w:lang w:eastAsia="zh-CN"/>
        </w:rPr>
        <w:t>囗</w:t>
      </w:r>
      <w:proofErr w:type="gramEnd"/>
      <w:r>
        <w:rPr>
          <w:lang w:eastAsia="zh-CN"/>
        </w:rPr>
        <w:t>OLT</w:t>
      </w:r>
    </w:p>
    <w:p w:rsidR="00637FC6" w:rsidRDefault="007473FD">
      <w:pPr>
        <w:rPr>
          <w:lang w:eastAsia="zh-CN"/>
        </w:rPr>
      </w:pPr>
      <w:r>
        <w:rPr>
          <w:lang w:eastAsia="zh-CN"/>
        </w:rPr>
        <w:t>一次偶然的机会，我不知道发生了这件事，我说</w:t>
      </w:r>
      <w:proofErr w:type="gramStart"/>
      <w:r>
        <w:rPr>
          <w:lang w:eastAsia="zh-CN"/>
        </w:rPr>
        <w:t>“</w:t>
      </w:r>
      <w:proofErr w:type="gramEnd"/>
      <w:r>
        <w:rPr>
          <w:lang w:eastAsia="zh-CN"/>
        </w:rPr>
        <w:t>我们今天要用化学药品"，他们说“不，不，不，我们不做实验，我们不准用这些设备！"我简直不敢相信一一一老师因为他们太闹腾了，所以决定不允许他们进行实践性活动，他们只允许做每课任务表后面的活动。</w:t>
      </w:r>
    </w:p>
    <w:p w:rsidR="00637FC6" w:rsidRDefault="007473FD">
      <w:pPr>
        <w:rPr>
          <w:lang w:eastAsia="zh-CN"/>
        </w:rPr>
      </w:pPr>
      <w:r>
        <w:rPr>
          <w:lang w:eastAsia="zh-CN"/>
        </w:rPr>
        <w:t>我的意思是，我能理解不允许学生在一两天内做实践活动，这是因为上一节课他们表现不佳。但是永远禁止他们，这就有点疯狂了！难怪这些学生被认为是坏家伙并且无聊得要死！</w:t>
      </w:r>
    </w:p>
    <w:p w:rsidR="00637FC6" w:rsidRDefault="007473FD">
      <w:pPr>
        <w:rPr>
          <w:lang w:eastAsia="zh-CN"/>
        </w:rPr>
      </w:pPr>
      <w:r>
        <w:rPr>
          <w:lang w:eastAsia="zh-CN"/>
        </w:rPr>
        <w:t>“听着，我认为我们应该重新开始，我相信你们在使用这些设"备的时候能对自己的行为负责并且还会开展讨论。</w:t>
      </w:r>
    </w:p>
    <w:p w:rsidR="00637FC6" w:rsidRDefault="007473FD">
      <w:pPr>
        <w:rPr>
          <w:lang w:eastAsia="zh-CN"/>
        </w:rPr>
      </w:pPr>
      <w:r>
        <w:rPr>
          <w:lang w:eastAsia="zh-CN"/>
        </w:rPr>
        <w:t>他们脸上的表情就像是一幅画。他们无法相信这是真的，但我补充说：“有一个附带条件一一"我非常仔细地解释了如果他们不能兑现承诺的话，会有什么后果。我说，“我们要先试10分钟，如果你们表现的不错，我们就继续。你们要向我证明你们是值得信任”的。这样听起来公平吗？</w:t>
      </w:r>
    </w:p>
    <w:p w:rsidR="00637FC6" w:rsidRDefault="007473FD">
      <w:pPr>
        <w:rPr>
          <w:lang w:eastAsia="zh-CN"/>
        </w:rPr>
      </w:pPr>
      <w:r>
        <w:rPr>
          <w:lang w:eastAsia="zh-CN"/>
        </w:rPr>
        <w:t>学生会努力表现，而且非常感激你给他们这样一个机会。在那之后，他们是我最喜欢的集体之一。我们玩得很开心。</w:t>
      </w:r>
    </w:p>
    <w:p w:rsidR="00637FC6" w:rsidRDefault="007473FD">
      <w:pPr>
        <w:rPr>
          <w:lang w:eastAsia="zh-CN"/>
        </w:rPr>
      </w:pPr>
      <w:r>
        <w:rPr>
          <w:lang w:eastAsia="zh-CN"/>
        </w:rPr>
        <w:t>我认为把事情分成小块来做，有时是可行的，有些孩子就是无法处理大事情，需要分成小部分完成，且需要不断地给他们提醒。</w:t>
      </w:r>
    </w:p>
    <w:p w:rsidR="00637FC6" w:rsidRDefault="007473FD">
      <w:pPr>
        <w:rPr>
          <w:lang w:eastAsia="zh-CN"/>
        </w:rPr>
      </w:pPr>
      <w:r>
        <w:rPr>
          <w:lang w:eastAsia="zh-CN"/>
        </w:rPr>
        <w:t>第二章课堂管理问题</w:t>
      </w:r>
    </w:p>
    <w:p w:rsidR="00637FC6" w:rsidRDefault="007473FD">
      <w:pPr>
        <w:rPr>
          <w:lang w:eastAsia="zh-CN"/>
        </w:rPr>
      </w:pPr>
      <w:r>
        <w:rPr>
          <w:lang w:eastAsia="zh-CN"/>
        </w:rPr>
        <w:t>你需要非常清楚地向学生解释，如果破坏约定，会有什么后果一一如果这不起作用，他们会变得更闹腾。很显然，为此你需要准备好一些备用的办法，以应对这种情况。</w:t>
      </w:r>
    </w:p>
    <w:p w:rsidR="00637FC6" w:rsidRDefault="007473FD">
      <w:pPr>
        <w:rPr>
          <w:lang w:eastAsia="zh-CN"/>
        </w:rPr>
      </w:pPr>
      <w:r>
        <w:rPr>
          <w:lang w:eastAsia="zh-CN"/>
        </w:rPr>
        <w:t>基本上，就如何处理这个问题我做了一些准备。从一个小的处罚开始，给学生机会，让他们知道你信任他们一一一所以刚开始也许只是和他们谈话，跟他们说：“看，事情进展不理想，但是我想让你们玩得开心，所以我们要重新开始，这就是方法，我们从小的活动开始，看看是否能以此为基础顺利推进。"</w:t>
      </w:r>
    </w:p>
    <w:p w:rsidR="009D56F8" w:rsidRDefault="009D56F8" w:rsidP="009D56F8">
      <w:pPr>
        <w:pStyle w:val="31"/>
        <w:rPr>
          <w:lang w:eastAsia="zh-CN"/>
        </w:rPr>
      </w:pPr>
      <w:r>
        <w:rPr>
          <w:lang w:eastAsia="zh-CN"/>
        </w:rPr>
        <w:t>管理</w:t>
      </w:r>
      <w:r>
        <w:rPr>
          <w:rFonts w:ascii="微软雅黑" w:eastAsia="微软雅黑" w:hAnsi="微软雅黑" w:cs="微软雅黑" w:hint="eastAsia"/>
          <w:lang w:eastAsia="zh-CN"/>
        </w:rPr>
        <w:t>课</w:t>
      </w:r>
      <w:r>
        <w:rPr>
          <w:rFonts w:ascii="MS Gothic" w:eastAsia="MS Gothic" w:hAnsi="MS Gothic" w:cs="MS Gothic" w:hint="eastAsia"/>
          <w:lang w:eastAsia="zh-CN"/>
        </w:rPr>
        <w:t>堂上喜</w:t>
      </w:r>
      <w:r>
        <w:rPr>
          <w:rFonts w:ascii="微软雅黑" w:eastAsia="微软雅黑" w:hAnsi="微软雅黑" w:cs="微软雅黑" w:hint="eastAsia"/>
          <w:lang w:eastAsia="zh-CN"/>
        </w:rPr>
        <w:t>欢</w:t>
      </w:r>
      <w:r>
        <w:rPr>
          <w:rFonts w:ascii="MS Gothic" w:eastAsia="MS Gothic" w:hAnsi="MS Gothic" w:cs="MS Gothic" w:hint="eastAsia"/>
          <w:lang w:eastAsia="zh-CN"/>
        </w:rPr>
        <w:t>开玩笑</w:t>
      </w:r>
      <w:r>
        <w:rPr>
          <w:rFonts w:ascii="微软雅黑" w:eastAsia="微软雅黑" w:hAnsi="微软雅黑" w:cs="微软雅黑" w:hint="eastAsia"/>
          <w:lang w:eastAsia="zh-CN"/>
        </w:rPr>
        <w:t>捣</w:t>
      </w:r>
      <w:r>
        <w:rPr>
          <w:rFonts w:ascii="MS Gothic" w:eastAsia="MS Gothic" w:hAnsi="MS Gothic" w:cs="MS Gothic" w:hint="eastAsia"/>
          <w:lang w:eastAsia="zh-CN"/>
        </w:rPr>
        <w:t>乱的学生</w:t>
      </w:r>
    </w:p>
    <w:p w:rsidR="00637FC6" w:rsidRDefault="007473FD">
      <w:pPr>
        <w:rPr>
          <w:lang w:eastAsia="zh-CN"/>
        </w:rPr>
      </w:pPr>
      <w:r>
        <w:rPr>
          <w:lang w:eastAsia="zh-CN"/>
        </w:rPr>
        <w:t>这些爱开玩笑的学生急切地想引起别人的注意。他们说出的妙语、粗鲁的评论、下流的手势、机智的反驳和俏皮的话语可能很有趣（不幸的是，有些班上搞笑的学生确实是这样！）。这些学生使用了障眼法，掩盖了他们的挫折、失望、自卑和无法融人班级。我这里有一些建议：</w:t>
      </w:r>
    </w:p>
    <w:p w:rsidR="00637FC6" w:rsidRDefault="007473FD">
      <w:pPr>
        <w:rPr>
          <w:lang w:eastAsia="zh-CN"/>
        </w:rPr>
      </w:pPr>
      <w:r>
        <w:rPr>
          <w:lang w:eastAsia="zh-CN"/>
        </w:rPr>
        <w:lastRenderedPageBreak/>
        <w:t>1，确保学生知道问题的严重程度。通常这些孩子没有意识到他所造成的问题，他觉得一切都很好，因为他把别人逗乐了。你要跟学生私下里解释，他实际上惹恼了班上大多数同学，这对他有很大</w:t>
      </w:r>
      <w:proofErr w:type="gramStart"/>
      <w:r>
        <w:rPr>
          <w:lang w:eastAsia="zh-CN"/>
        </w:rPr>
        <w:t>的影舟一一</w:t>
      </w:r>
      <w:proofErr w:type="gramEnd"/>
      <w:r>
        <w:rPr>
          <w:lang w:eastAsia="zh-CN"/>
        </w:rPr>
        <w:t>因为这与他想要的效果正好相反。嘱咐他这样做会导致其他同学对他有偏见，而你不想看到这种情况发生。告诉他你会实施一套后果处理办法，其唯一的目的就是帮助他改掉这些不好的习惯。</w:t>
      </w:r>
    </w:p>
    <w:p w:rsidR="00637FC6" w:rsidRDefault="007473FD">
      <w:pPr>
        <w:rPr>
          <w:lang w:eastAsia="zh-CN"/>
        </w:rPr>
      </w:pPr>
      <w:r>
        <w:rPr>
          <w:lang w:eastAsia="zh-CN"/>
        </w:rPr>
        <w:t>2</w:t>
      </w:r>
      <w:proofErr w:type="gramStart"/>
      <w:r>
        <w:rPr>
          <w:lang w:eastAsia="zh-CN"/>
        </w:rPr>
        <w:t>合学生</w:t>
      </w:r>
      <w:proofErr w:type="gramEnd"/>
      <w:r>
        <w:rPr>
          <w:lang w:eastAsia="zh-CN"/>
        </w:rPr>
        <w:t>解释清楚事情后果。让学生知道如果他继续扰乱课堂会有什么后果。一定要告诉他这并非故意针对他，这是你唯一能帮助他知道如何在课堂上表现更好的方法。</w:t>
      </w:r>
    </w:p>
    <w:p w:rsidR="00637FC6" w:rsidRDefault="007473FD">
      <w:pPr>
        <w:rPr>
          <w:lang w:eastAsia="zh-CN"/>
        </w:rPr>
      </w:pPr>
      <w:r>
        <w:rPr>
          <w:lang w:eastAsia="zh-CN"/>
        </w:rPr>
        <w:t>3在惩戒他们的时候尽量不要表现出任何情感。因为学生对注意力的极度渴望，你最不想做的事情就是大发雷霆，不管学生违规多少次。学生行为</w:t>
      </w:r>
      <w:proofErr w:type="gramStart"/>
      <w:r>
        <w:rPr>
          <w:lang w:eastAsia="zh-CN"/>
        </w:rPr>
        <w:t>不</w:t>
      </w:r>
      <w:proofErr w:type="gramEnd"/>
      <w:r>
        <w:rPr>
          <w:lang w:eastAsia="zh-CN"/>
        </w:rPr>
        <w:t>当时，你要冷静地解决问题。不要小题大做，也不要对他的抗议做出让步一一通过下面的方法可以让学生没有那么闹腾。</w:t>
      </w:r>
    </w:p>
    <w:p w:rsidR="00637FC6" w:rsidRDefault="007473FD">
      <w:pPr>
        <w:rPr>
          <w:lang w:eastAsia="zh-CN"/>
        </w:rPr>
      </w:pPr>
      <w:r>
        <w:rPr>
          <w:lang w:eastAsia="zh-CN"/>
        </w:rPr>
        <w:t>“我已经告诉过你，如果你继续的话会有什么后果，你已经做出了你的选择。如果你想更多地讨论这个问题，我们可以稍后再继续，放学后来找我，我会在办公室等你。现在继续你的学习。</w:t>
      </w:r>
    </w:p>
    <w:p w:rsidR="00637FC6" w:rsidRDefault="007473FD">
      <w:pPr>
        <w:rPr>
          <w:lang w:eastAsia="zh-CN"/>
        </w:rPr>
      </w:pPr>
      <w:r>
        <w:rPr>
          <w:lang w:eastAsia="zh-CN"/>
        </w:rPr>
        <w:t>一一一然后转过身，踩着你的高跟鞋走开，放学后履行约定，或者回到讲台边。</w:t>
      </w:r>
    </w:p>
    <w:p w:rsidR="00637FC6" w:rsidRDefault="007473FD">
      <w:pPr>
        <w:rPr>
          <w:lang w:eastAsia="zh-CN"/>
        </w:rPr>
      </w:pPr>
      <w:r>
        <w:rPr>
          <w:lang w:eastAsia="zh-CN"/>
        </w:rPr>
        <w:t>4积极的反馈。这个学生非常渴望得到关注，所以你要做好准备，当他表现不错的时候，要给予一些关注。赞扬是一种非常有效的管理策略，学生在安静地进行自己的学习任务时，你应该尽可能给予他们表扬一一一可以扔五彩纸屑，带上铜管乐队，跳上桌子，高TOOLKT</w:t>
      </w:r>
    </w:p>
    <w:p w:rsidR="00637FC6" w:rsidRDefault="007473FD">
      <w:pPr>
        <w:rPr>
          <w:lang w:eastAsia="zh-CN"/>
        </w:rPr>
      </w:pPr>
      <w:r>
        <w:rPr>
          <w:lang w:eastAsia="zh-CN"/>
        </w:rPr>
        <w:t>兴地欢呼一一但要在学生当之无愧的时候。</w:t>
      </w:r>
    </w:p>
    <w:p w:rsidR="00B00CDB" w:rsidRDefault="007473FD">
      <w:pPr>
        <w:rPr>
          <w:lang w:eastAsia="zh-CN"/>
        </w:rPr>
      </w:pPr>
      <w:r>
        <w:rPr>
          <w:lang w:eastAsia="zh-CN"/>
        </w:rPr>
        <w:t>对于不当的行为，如果你能坚持</w:t>
      </w:r>
      <w:proofErr w:type="gramStart"/>
      <w:r>
        <w:rPr>
          <w:lang w:eastAsia="zh-CN"/>
        </w:rPr>
        <w:t>“</w:t>
      </w:r>
      <w:proofErr w:type="gramEnd"/>
      <w:r>
        <w:rPr>
          <w:lang w:eastAsia="zh-CN"/>
        </w:rPr>
        <w:t>不予关注，照章处理"，而对正确的行为如果你能“立即真诚地给予关注"，你会发现奇迹很快就会出现。</w:t>
      </w:r>
    </w:p>
    <w:p w:rsidR="00B00CDB" w:rsidRDefault="007473FD" w:rsidP="00B00CDB">
      <w:pPr>
        <w:pStyle w:val="31"/>
        <w:rPr>
          <w:lang w:eastAsia="zh-CN"/>
        </w:rPr>
      </w:pPr>
      <w:r>
        <w:rPr>
          <w:lang w:eastAsia="zh-CN"/>
        </w:rPr>
        <w:t>管理</w:t>
      </w:r>
      <w:r>
        <w:rPr>
          <w:rFonts w:ascii="微软雅黑" w:eastAsia="微软雅黑" w:hAnsi="微软雅黑" w:cs="微软雅黑" w:hint="eastAsia"/>
          <w:lang w:eastAsia="zh-CN"/>
        </w:rPr>
        <w:t>愤</w:t>
      </w:r>
      <w:r>
        <w:rPr>
          <w:rFonts w:ascii="MS Gothic" w:eastAsia="MS Gothic" w:hAnsi="MS Gothic" w:cs="MS Gothic" w:hint="eastAsia"/>
          <w:lang w:eastAsia="zh-CN"/>
        </w:rPr>
        <w:t>怒、目中无人的学生</w:t>
      </w:r>
    </w:p>
    <w:p w:rsidR="00637FC6" w:rsidRDefault="007473FD">
      <w:pPr>
        <w:rPr>
          <w:lang w:eastAsia="zh-CN"/>
        </w:rPr>
      </w:pPr>
      <w:r>
        <w:rPr>
          <w:lang w:eastAsia="zh-CN"/>
        </w:rPr>
        <w:t>对于愤怒、目中无人的学生，下面有一些班级管理策略。</w:t>
      </w:r>
    </w:p>
    <w:p w:rsidR="00637FC6" w:rsidRDefault="007473FD">
      <w:pPr>
        <w:rPr>
          <w:lang w:eastAsia="zh-CN"/>
        </w:rPr>
      </w:pPr>
      <w:r>
        <w:rPr>
          <w:lang w:eastAsia="zh-CN"/>
        </w:rPr>
        <w:t>1保持豁达和平静。这种挑衅行为通常是为了寻求另人的帮助或试图掩盖对失败的恐惧。没有人想在另人面前显得很愚蠢（除了那些无知的孩子），反对权威是一种分散注意力和避免看起来愚蠢的有效方法。你应该对学生的需求以及他们行为背后的动机有敏感度，而不是认为他们是好战的，这样你就不太可能去做一些或者说一些会让情况变得更糟的事情。记住，他们的行为很可能不是针对你的，所以尽量不要感情用事。</w:t>
      </w:r>
    </w:p>
    <w:p w:rsidR="00637FC6" w:rsidRDefault="007473FD">
      <w:pPr>
        <w:rPr>
          <w:lang w:eastAsia="zh-CN"/>
        </w:rPr>
      </w:pPr>
      <w:r>
        <w:rPr>
          <w:lang w:eastAsia="zh-CN"/>
        </w:rPr>
        <w:t>2提供帮助和支持。提供支持是一种非常积极和完全没有对抗的第一反应，因此是应对那些给自己“挖坑"的学生的好办法。</w:t>
      </w:r>
    </w:p>
    <w:p w:rsidR="00637FC6" w:rsidRDefault="007473FD">
      <w:pPr>
        <w:rPr>
          <w:lang w:eastAsia="zh-CN"/>
        </w:rPr>
      </w:pPr>
      <w:r>
        <w:rPr>
          <w:lang w:eastAsia="zh-CN"/>
        </w:rPr>
        <w:t>TO</w:t>
      </w:r>
      <w:proofErr w:type="gramStart"/>
      <w:r>
        <w:rPr>
          <w:lang w:eastAsia="zh-CN"/>
        </w:rPr>
        <w:t>囗</w:t>
      </w:r>
      <w:proofErr w:type="gramEnd"/>
      <w:r>
        <w:rPr>
          <w:lang w:eastAsia="zh-CN"/>
        </w:rPr>
        <w:t>T这也能够加强师生间的关系。</w:t>
      </w:r>
    </w:p>
    <w:p w:rsidR="00637FC6" w:rsidRDefault="007473FD">
      <w:pPr>
        <w:rPr>
          <w:lang w:eastAsia="zh-CN"/>
        </w:rPr>
      </w:pPr>
      <w:r>
        <w:rPr>
          <w:lang w:eastAsia="zh-CN"/>
        </w:rPr>
        <w:lastRenderedPageBreak/>
        <w:t>“我看得出你已经开始了，但你需要我再解释一下吗？如果我先让你开始另一道题，这会有帮助吗？"</w:t>
      </w:r>
    </w:p>
    <w:p w:rsidR="00637FC6" w:rsidRDefault="007473FD">
      <w:pPr>
        <w:rPr>
          <w:lang w:eastAsia="zh-CN"/>
        </w:rPr>
      </w:pPr>
      <w:r>
        <w:rPr>
          <w:lang w:eastAsia="zh-CN"/>
        </w:rPr>
        <w:t>“'你需要喝点什么，或者想呼吸新鲜空气吗？</w:t>
      </w:r>
    </w:p>
    <w:p w:rsidR="00637FC6" w:rsidRDefault="007473FD">
      <w:pPr>
        <w:rPr>
          <w:lang w:eastAsia="zh-CN"/>
        </w:rPr>
      </w:pPr>
      <w:r>
        <w:rPr>
          <w:lang w:eastAsia="zh-CN"/>
        </w:rPr>
        <w:t>“我看得出你对这件事很生气，你为什么不去那儿安静地坐一"会儿，然后告诉我你什么时候需要我的帮助？“"我能做些什么让你更舒服些？</w:t>
      </w:r>
    </w:p>
    <w:p w:rsidR="00637FC6" w:rsidRDefault="007473FD">
      <w:pPr>
        <w:rPr>
          <w:lang w:eastAsia="zh-CN"/>
        </w:rPr>
      </w:pPr>
      <w:r>
        <w:rPr>
          <w:lang w:eastAsia="zh-CN"/>
        </w:rPr>
        <w:t>3寻求学生的帮助。要求班上其他学生的帮助，给他们来个措手不及，并立刻改变他们的消极状态，这比我尝试过的其他任何方法都更能解除青少年的愤怒，让他们守规矩。</w:t>
      </w:r>
    </w:p>
    <w:p w:rsidR="00637FC6" w:rsidRDefault="007473FD">
      <w:pPr>
        <w:rPr>
          <w:lang w:eastAsia="zh-CN"/>
        </w:rPr>
      </w:pPr>
      <w:r>
        <w:rPr>
          <w:lang w:eastAsia="zh-CN"/>
        </w:rPr>
        <w:t>我认为，在某种程度上，我们都喜欢被人“需要"，这是利用人类本能特征的最简单方法。</w:t>
      </w:r>
    </w:p>
    <w:p w:rsidR="00637FC6" w:rsidRDefault="007473FD">
      <w:pPr>
        <w:rPr>
          <w:lang w:eastAsia="zh-CN"/>
        </w:rPr>
      </w:pPr>
      <w:r>
        <w:rPr>
          <w:lang w:eastAsia="zh-CN"/>
        </w:rPr>
        <w:t>“约翰，我知道你在技术装备上很不错一一你能帮我安装AV套"件吗？我们可以在那之后再谈你的家庭作业。</w:t>
      </w:r>
    </w:p>
    <w:p w:rsidR="00637FC6" w:rsidRDefault="007473FD">
      <w:pPr>
        <w:rPr>
          <w:lang w:eastAsia="zh-CN"/>
        </w:rPr>
      </w:pPr>
      <w:r>
        <w:rPr>
          <w:lang w:eastAsia="zh-CN"/>
        </w:rPr>
        <w:t>“西蒙，我有点问题。我儿子在学校里和他的老师很较劲。你让我想起了他，我对你在过去的</w:t>
      </w:r>
      <w:proofErr w:type="gramStart"/>
      <w:r>
        <w:rPr>
          <w:lang w:eastAsia="zh-CN"/>
        </w:rPr>
        <w:t>个</w:t>
      </w:r>
      <w:proofErr w:type="gramEnd"/>
      <w:r>
        <w:rPr>
          <w:lang w:eastAsia="zh-CN"/>
        </w:rPr>
        <w:t>月里改变自己的方式印象很深刻。你能给我一些建议吗？"</w:t>
      </w:r>
    </w:p>
    <w:p w:rsidR="00637FC6" w:rsidRDefault="007473FD">
      <w:pPr>
        <w:rPr>
          <w:lang w:eastAsia="zh-CN"/>
        </w:rPr>
      </w:pPr>
      <w:r>
        <w:rPr>
          <w:lang w:eastAsia="zh-CN"/>
        </w:rPr>
        <w:t>“托尼，我可以帮你的忙。我不想你一直困扰在这件事上一一一"你对我们如何应对有何建议？</w:t>
      </w:r>
    </w:p>
    <w:p w:rsidR="00637FC6" w:rsidRDefault="007473FD">
      <w:pPr>
        <w:rPr>
          <w:lang w:eastAsia="zh-CN"/>
        </w:rPr>
      </w:pPr>
      <w:r>
        <w:rPr>
          <w:lang w:eastAsia="zh-CN"/>
        </w:rPr>
        <w:t>04，赋予班级责任感。最难管的学生往往具有领导才能，并且非常渴望关注。你可以赋予他们责任感来满足这种需求。这可能有显著（而且</w:t>
      </w:r>
      <w:proofErr w:type="gramStart"/>
      <w:r>
        <w:rPr>
          <w:lang w:eastAsia="zh-CN"/>
        </w:rPr>
        <w:t>非常</w:t>
      </w:r>
      <w:proofErr w:type="gramEnd"/>
      <w:r>
        <w:rPr>
          <w:lang w:eastAsia="zh-CN"/>
        </w:rPr>
        <w:t>快速）的效果。试着让他们负责设备管理，或者让他们担任一个职责、一份差事，比如让其他学生安静下来。</w:t>
      </w:r>
    </w:p>
    <w:p w:rsidR="00637FC6" w:rsidRDefault="007473FD">
      <w:pPr>
        <w:rPr>
          <w:lang w:eastAsia="zh-CN"/>
        </w:rPr>
      </w:pPr>
      <w:r>
        <w:rPr>
          <w:lang w:eastAsia="zh-CN"/>
        </w:rPr>
        <w:t>5避免班上同学带来的压力。一些学生试图当着同学的面把矛盾升级。如果可能的话，私下和学生交流，或者引导他们晚点再处理这个问题。</w:t>
      </w:r>
    </w:p>
    <w:p w:rsidR="00637FC6" w:rsidRDefault="007473FD">
      <w:pPr>
        <w:rPr>
          <w:lang w:eastAsia="zh-CN"/>
        </w:rPr>
      </w:pPr>
      <w:r>
        <w:rPr>
          <w:lang w:eastAsia="zh-CN"/>
        </w:rPr>
        <w:t>“我们不要在这里谈这件事一一这对我们俩来说都很尴尬。午饭时间来找我，这样你就能告诉我让你感到困扰的事情了，你可以早点来，这样你还可以有休息时间。"</w:t>
      </w:r>
    </w:p>
    <w:p w:rsidR="00637FC6" w:rsidRDefault="007473FD">
      <w:pPr>
        <w:rPr>
          <w:lang w:eastAsia="zh-CN"/>
        </w:rPr>
      </w:pPr>
      <w:r>
        <w:rPr>
          <w:lang w:eastAsia="zh-CN"/>
        </w:rPr>
        <w:t>6缓和、转移和化解学生的愤怒。任何形式的转换，如问一个与今天话题不相干的问题或者转移到新的活动，都可以转移他们的注意力，减少愤怒，也能改变他们的状态。</w:t>
      </w:r>
    </w:p>
    <w:p w:rsidR="00637FC6" w:rsidRDefault="007473FD">
      <w:pPr>
        <w:rPr>
          <w:lang w:eastAsia="zh-CN"/>
        </w:rPr>
      </w:pPr>
      <w:r>
        <w:rPr>
          <w:lang w:eastAsia="zh-CN"/>
        </w:rPr>
        <w:t>我曾故作天真地对一个非常愤怒、正在发脾气的岁男孩提出问题，这个问题是：“你的袜子是什么颜色的？"他听到后状态立刻变了，脸上的表情从愤怒变成茫然，他站在那里，困惑地看着我。他的情绪改变了，我们都笑了起来。“你的袜子是什么颜色的？"（或者其他同样随机的问题），这就是我的处理办法。</w:t>
      </w:r>
    </w:p>
    <w:p w:rsidR="00637FC6" w:rsidRDefault="007473FD">
      <w:pPr>
        <w:rPr>
          <w:lang w:eastAsia="zh-CN"/>
        </w:rPr>
      </w:pPr>
      <w:r>
        <w:rPr>
          <w:lang w:eastAsia="zh-CN"/>
        </w:rPr>
        <w:t>另一个缓解愤怒的策略就是不做出反应，什么都不说，</w:t>
      </w:r>
      <w:proofErr w:type="gramStart"/>
      <w:r>
        <w:rPr>
          <w:lang w:eastAsia="zh-CN"/>
        </w:rPr>
        <w:t>只是看引</w:t>
      </w:r>
      <w:proofErr w:type="gramEnd"/>
      <w:r>
        <w:rPr>
          <w:lang w:eastAsia="zh-CN"/>
        </w:rPr>
        <w:t>BEHAVOLJHT00</w:t>
      </w:r>
      <w:proofErr w:type="gramStart"/>
      <w:r>
        <w:rPr>
          <w:lang w:eastAsia="zh-CN"/>
        </w:rPr>
        <w:t>厅</w:t>
      </w:r>
      <w:proofErr w:type="gramEnd"/>
      <w:r>
        <w:rPr>
          <w:lang w:eastAsia="zh-CN"/>
        </w:rPr>
        <w:t>着他们。也不去故意寻找和询问不相关的话题。</w:t>
      </w:r>
    </w:p>
    <w:p w:rsidR="00637FC6" w:rsidRDefault="007473FD">
      <w:pPr>
        <w:rPr>
          <w:lang w:eastAsia="zh-CN"/>
        </w:rPr>
      </w:pPr>
      <w:r>
        <w:rPr>
          <w:lang w:eastAsia="zh-CN"/>
        </w:rPr>
        <w:t>在这种时候，沉默是非常有力的。学生想要得到你的回应，你可以用冷漠的眼神看着他们，并且保持沉默不语，这样能清楚地传达出你能完全控制住，</w:t>
      </w:r>
      <w:proofErr w:type="gramStart"/>
      <w:r>
        <w:rPr>
          <w:lang w:eastAsia="zh-CN"/>
        </w:rPr>
        <w:t>不会卷人这种</w:t>
      </w:r>
      <w:proofErr w:type="gramEnd"/>
      <w:r>
        <w:rPr>
          <w:lang w:eastAsia="zh-CN"/>
        </w:rPr>
        <w:t>争论。对付那些</w:t>
      </w:r>
      <w:r>
        <w:rPr>
          <w:lang w:eastAsia="zh-CN"/>
        </w:rPr>
        <w:lastRenderedPageBreak/>
        <w:t>想要争论的学生，要让他们停下来、思考和反省他们的行为，最好的方法就是拒绝给出任何回应。</w:t>
      </w:r>
    </w:p>
    <w:p w:rsidR="00637FC6" w:rsidRDefault="007473FD">
      <w:pPr>
        <w:rPr>
          <w:lang w:eastAsia="zh-CN"/>
        </w:rPr>
      </w:pPr>
      <w:r>
        <w:rPr>
          <w:lang w:eastAsia="zh-CN"/>
        </w:rPr>
        <w:t>7给学生成功的机会。任务要能够投其所好，并且符合他们的能力水平。这样就会让他们有机会感受成功还能增强自尊心。如果害怕在同学面前失败导致了他们的消极行为，他们就需要有足够的机会体验到成功，感受到“啊哈！"欢乐时刻，这能改变学生的态度。在感到成就感时，就很难感到厌烦。</w:t>
      </w:r>
    </w:p>
    <w:p w:rsidR="00637FC6" w:rsidRDefault="007473FD">
      <w:pPr>
        <w:rPr>
          <w:lang w:eastAsia="zh-CN"/>
        </w:rPr>
      </w:pPr>
      <w:r>
        <w:rPr>
          <w:lang w:eastAsia="zh-CN"/>
        </w:rPr>
        <w:t>8对于态度有改善的要表示承认。在面对特别难管教的学生时，我们很容易一直关注消极的行为。想让学生的行为做出持久性的积极改变，最快的方法是给予积极的评论。你最后一次做让恼人的学生感到开心的事是什么时候？如果他们稍微有一点改善，就赶紧抓住这个时机，抓住这个闪光点。具体地告诉他们做了什么以及你为什么对他们如此满意。</w:t>
      </w:r>
    </w:p>
    <w:p w:rsidR="00637FC6" w:rsidRDefault="007473FD">
      <w:pPr>
        <w:rPr>
          <w:lang w:eastAsia="zh-CN"/>
        </w:rPr>
      </w:pPr>
      <w:r>
        <w:rPr>
          <w:lang w:eastAsia="zh-CN"/>
        </w:rPr>
        <w:t>9鼓励和促进小组合作。要使学生对学校的消极态度得到化解，就需要建立并持续发展与同伴（及老师）之间的积极关系。所</w:t>
      </w:r>
    </w:p>
    <w:p w:rsidR="00637FC6" w:rsidRDefault="007473FD">
      <w:pPr>
        <w:rPr>
          <w:lang w:eastAsia="zh-CN"/>
        </w:rPr>
      </w:pPr>
      <w:r>
        <w:rPr>
          <w:lang w:eastAsia="zh-CN"/>
        </w:rPr>
        <w:t>有的学生（特别是那些消极孤立的人）都需要感受到班级的欢迎，是班里的一部分。定期的团队建设活动、小组合作任务，可以加强同伴间的关系。</w:t>
      </w:r>
    </w:p>
    <w:p w:rsidR="00637FC6" w:rsidRDefault="007473FD">
      <w:pPr>
        <w:rPr>
          <w:lang w:eastAsia="zh-CN"/>
        </w:rPr>
      </w:pPr>
      <w:r>
        <w:rPr>
          <w:lang w:eastAsia="zh-CN"/>
        </w:rPr>
        <w:t>10，按照学校的行为规定让学生承担后果。让他们搬到单独的座位上。</w:t>
      </w:r>
    </w:p>
    <w:p w:rsidR="00637FC6" w:rsidRDefault="007473FD">
      <w:pPr>
        <w:rPr>
          <w:lang w:eastAsia="zh-CN"/>
        </w:rPr>
      </w:pPr>
      <w:r>
        <w:rPr>
          <w:lang w:eastAsia="zh-CN"/>
        </w:rPr>
        <w:t>让他们课间休息时/放学后抽出时间来见你信件/电话通知学生家里。</w:t>
      </w:r>
    </w:p>
    <w:p w:rsidR="00637FC6" w:rsidRDefault="007473FD">
      <w:pPr>
        <w:rPr>
          <w:lang w:eastAsia="zh-CN"/>
        </w:rPr>
      </w:pPr>
      <w:r>
        <w:rPr>
          <w:lang w:eastAsia="zh-CN"/>
        </w:rPr>
        <w:t>把学生寄存在另一个班上。</w:t>
      </w:r>
    </w:p>
    <w:p w:rsidR="00637FC6" w:rsidRDefault="007473FD">
      <w:pPr>
        <w:rPr>
          <w:lang w:eastAsia="zh-CN"/>
        </w:rPr>
      </w:pPr>
      <w:r>
        <w:rPr>
          <w:lang w:eastAsia="zh-CN"/>
        </w:rPr>
        <w:t>把学生送到学校领导</w:t>
      </w:r>
      <w:proofErr w:type="gramStart"/>
      <w:r>
        <w:rPr>
          <w:lang w:eastAsia="zh-CN"/>
        </w:rPr>
        <w:t>那里行为</w:t>
      </w:r>
      <w:proofErr w:type="gramEnd"/>
      <w:r>
        <w:rPr>
          <w:lang w:eastAsia="zh-CN"/>
        </w:rPr>
        <w:t>后果可以给学生警示，提醒他们如果继续下去的话要承担什么样的后果。试着让他们“花时间"听从你的指示，而不是只是站在学生面前，期望他们能立即服从你。在伴随来自其他同学的压力时，这是个艰巨的任务。</w:t>
      </w:r>
    </w:p>
    <w:p w:rsidR="00637FC6" w:rsidRDefault="007473FD">
      <w:pPr>
        <w:rPr>
          <w:lang w:eastAsia="zh-CN"/>
        </w:rPr>
      </w:pPr>
      <w:r>
        <w:rPr>
          <w:lang w:eastAsia="zh-CN"/>
        </w:rPr>
        <w:t>“克里斯，这是我第三次，也是我最后一次让你坐下。你已经受到了警告，你知道接下来会发生什么，如果你还继续这样的话。</w:t>
      </w:r>
    </w:p>
    <w:p w:rsidR="00637FC6" w:rsidRDefault="007473FD">
      <w:pPr>
        <w:rPr>
          <w:lang w:eastAsia="zh-CN"/>
        </w:rPr>
      </w:pPr>
      <w:r>
        <w:rPr>
          <w:lang w:eastAsia="zh-CN"/>
        </w:rPr>
        <w:t>这是你自己的选择。"</w:t>
      </w:r>
    </w:p>
    <w:p w:rsidR="00637FC6" w:rsidRDefault="007473FD">
      <w:pPr>
        <w:rPr>
          <w:lang w:eastAsia="zh-CN"/>
        </w:rPr>
      </w:pPr>
      <w:r>
        <w:rPr>
          <w:lang w:eastAsia="zh-CN"/>
        </w:rPr>
        <w:t>“约翰，如果你现在不开始，你会</w:t>
      </w:r>
      <w:proofErr w:type="gramStart"/>
      <w:r>
        <w:rPr>
          <w:lang w:eastAsia="zh-CN"/>
        </w:rPr>
        <w:t>一</w:t>
      </w:r>
      <w:proofErr w:type="gramEnd"/>
      <w:r>
        <w:rPr>
          <w:lang w:eastAsia="zh-CN"/>
        </w:rPr>
        <w:t>（待选择的后果）。这真的是你希望的吗？我要去帮助约翰，两分钟后就回来。我希望在我aEHAVOLJR了00</w:t>
      </w:r>
      <w:proofErr w:type="gramStart"/>
      <w:r>
        <w:rPr>
          <w:lang w:eastAsia="zh-CN"/>
        </w:rPr>
        <w:t>厅回来</w:t>
      </w:r>
      <w:proofErr w:type="gramEnd"/>
      <w:r>
        <w:rPr>
          <w:lang w:eastAsia="zh-CN"/>
        </w:rPr>
        <w:t>的时候你们已经完成了第一个问题。如果你们不做，就得在休息时间完成它。这是你们自己的选择。"</w:t>
      </w:r>
    </w:p>
    <w:p w:rsidR="00637FC6" w:rsidRDefault="007473FD">
      <w:pPr>
        <w:rPr>
          <w:lang w:eastAsia="zh-CN"/>
        </w:rPr>
      </w:pPr>
      <w:r>
        <w:rPr>
          <w:lang w:eastAsia="zh-CN"/>
        </w:rPr>
        <w:t>安迪·瓦什：有件事会阻碍有效的教学，这就是试图控制学生一一你控制不了的，我知道的老帅没有一个能控制孩子。</w:t>
      </w:r>
    </w:p>
    <w:p w:rsidR="00637FC6" w:rsidRDefault="007473FD">
      <w:pPr>
        <w:rPr>
          <w:lang w:eastAsia="zh-CN"/>
        </w:rPr>
      </w:pPr>
      <w:r>
        <w:rPr>
          <w:lang w:eastAsia="zh-CN"/>
        </w:rPr>
        <w:t>我们要做的就是说“不"。即使把学生带出课堂、把学生送到学校领导那里、送到校长办公室或者送回家，我们也不能控制住他们，我们也赢不了一一这不是比赛。</w:t>
      </w:r>
    </w:p>
    <w:p w:rsidR="00637FC6" w:rsidRDefault="007473FD">
      <w:pPr>
        <w:rPr>
          <w:lang w:eastAsia="zh-CN"/>
        </w:rPr>
      </w:pPr>
      <w:r>
        <w:rPr>
          <w:lang w:eastAsia="zh-CN"/>
        </w:rPr>
        <w:lastRenderedPageBreak/>
        <w:t>我们唯一能控制的就是我们自己。我不知道你是否知道</w:t>
      </w:r>
      <w:proofErr w:type="gramStart"/>
      <w:r>
        <w:rPr>
          <w:lang w:eastAsia="zh-CN"/>
        </w:rPr>
        <w:t>一</w:t>
      </w:r>
      <w:proofErr w:type="gramEnd"/>
      <w:r>
        <w:rPr>
          <w:lang w:eastAsia="zh-CN"/>
        </w:rPr>
        <w:t>本史蒂芬·柯维写的高效能人士的七个习惯一一他有一个小方程式，我经常把它</w:t>
      </w:r>
      <w:proofErr w:type="gramStart"/>
      <w:r>
        <w:rPr>
          <w:lang w:eastAsia="zh-CN"/>
        </w:rPr>
        <w:t>叫</w:t>
      </w:r>
      <w:proofErr w:type="gramEnd"/>
      <w:r>
        <w:rPr>
          <w:lang w:eastAsia="zh-CN"/>
        </w:rPr>
        <w:t>作E+R：00。即事件加上你选择做出的反应决定着结果。这里我使用这个</w:t>
      </w:r>
      <w:proofErr w:type="gramStart"/>
      <w:r>
        <w:rPr>
          <w:lang w:eastAsia="zh-CN"/>
        </w:rPr>
        <w:t>词反应</w:t>
      </w:r>
      <w:proofErr w:type="gramEnd"/>
      <w:r>
        <w:rPr>
          <w:lang w:eastAsia="zh-CN"/>
        </w:rPr>
        <w:t>而不是反抗。反应意味着冷静、慎重、自信，它传递着平静、专业、思想、认知。所以控制等于信心。要控制你的内心对话，控制你的心理，控制你的行为，这肯定等于自E即Event,事件；RiPResponse,反应；O即Outcome，结果。</w:t>
      </w:r>
    </w:p>
    <w:p w:rsidR="00637FC6" w:rsidRDefault="007473FD">
      <w:pPr>
        <w:rPr>
          <w:lang w:eastAsia="zh-CN"/>
        </w:rPr>
      </w:pPr>
      <w:r>
        <w:rPr>
          <w:lang w:eastAsia="zh-CN"/>
        </w:rPr>
        <w:t>问题来源于真实课堂问题：当任务有挑战性时，这个学生会双手抱臂，拒绝做任何任务。我把班级分成小组时，她会告诉我，她愿意和谁一起完成任务。这个学生在班上占主导地位，其他学生都</w:t>
      </w:r>
      <w:proofErr w:type="gramStart"/>
      <w:r>
        <w:rPr>
          <w:lang w:eastAsia="zh-CN"/>
        </w:rPr>
        <w:t>跟从她</w:t>
      </w:r>
      <w:proofErr w:type="gramEnd"/>
      <w:r>
        <w:rPr>
          <w:lang w:eastAsia="zh-CN"/>
        </w:rPr>
        <w:t>信。但是，看在上帝的份上，不要试图控制孩子，因为你会消耗大量的精力，并且</w:t>
      </w:r>
      <w:proofErr w:type="gramStart"/>
      <w:r>
        <w:rPr>
          <w:lang w:eastAsia="zh-CN"/>
        </w:rPr>
        <w:t>悲</w:t>
      </w:r>
      <w:proofErr w:type="gramEnd"/>
      <w:r>
        <w:rPr>
          <w:lang w:eastAsia="zh-CN"/>
        </w:rPr>
        <w:t>参地失败。</w:t>
      </w:r>
    </w:p>
    <w:p w:rsidR="00637FC6" w:rsidRDefault="007473FD">
      <w:pPr>
        <w:rPr>
          <w:lang w:eastAsia="zh-CN"/>
        </w:rPr>
      </w:pPr>
      <w:proofErr w:type="gramStart"/>
      <w:r>
        <w:rPr>
          <w:lang w:eastAsia="zh-CN"/>
        </w:rPr>
        <w:t>用应用</w:t>
      </w:r>
      <w:proofErr w:type="gramEnd"/>
      <w:r>
        <w:rPr>
          <w:lang w:eastAsia="zh-CN"/>
        </w:rPr>
        <w:t>行为分析的A一B一c分析可以认为：她这种行为是为了逃避她不喜欢的东西（负面强化）。从事心理教育的人和德雷克斯的“错误目标分析"认为：这是处在寻求关注和寻求权力的阶段。</w:t>
      </w:r>
    </w:p>
    <w:p w:rsidR="00637FC6" w:rsidRDefault="007473FD">
      <w:pPr>
        <w:rPr>
          <w:lang w:eastAsia="zh-CN"/>
        </w:rPr>
      </w:pPr>
      <w:r>
        <w:rPr>
          <w:lang w:eastAsia="zh-CN"/>
        </w:rPr>
        <w:t>虽然我承认A</w:t>
      </w:r>
      <w:proofErr w:type="gramStart"/>
      <w:r>
        <w:rPr>
          <w:lang w:eastAsia="zh-CN"/>
        </w:rPr>
        <w:t>一</w:t>
      </w:r>
      <w:proofErr w:type="gramEnd"/>
      <w:r>
        <w:rPr>
          <w:lang w:eastAsia="zh-CN"/>
        </w:rPr>
        <w:t>B一c评估的有效性，但认为它只是用来识别影响“。应用分析者们不会冒险评判人的思想。我</w:t>
      </w:r>
      <w:proofErr w:type="gramStart"/>
      <w:r>
        <w:rPr>
          <w:lang w:eastAsia="zh-CN"/>
        </w:rPr>
        <w:t>倾行为</w:t>
      </w:r>
      <w:proofErr w:type="gramEnd"/>
      <w:r>
        <w:rPr>
          <w:lang w:eastAsia="zh-CN"/>
        </w:rPr>
        <w:t>的表面"因素向于认为，她这种行为是想和你保持联系一一一渴望“属于"你（“德雷克斯"模型）。按照这个思路，我建议你建立一个系统，让学生与你有机会相处。此外，教导她一些其他的行为以获得她想要的，并且她表现出这种行为的时候，自己也能意识到。</w:t>
      </w:r>
    </w:p>
    <w:p w:rsidR="00637FC6" w:rsidRDefault="007473FD">
      <w:pPr>
        <w:rPr>
          <w:lang w:eastAsia="zh-CN"/>
        </w:rPr>
      </w:pPr>
      <w:r>
        <w:rPr>
          <w:lang w:eastAsia="zh-CN"/>
        </w:rPr>
        <w:t>在行为问题咨询网站BehaviorAdvisr℃om上你能找到一些方法，这些方法能帮助你教导学生好的行为。</w:t>
      </w:r>
    </w:p>
    <w:p w:rsidR="00637FC6" w:rsidRDefault="007473FD">
      <w:pPr>
        <w:rPr>
          <w:lang w:eastAsia="zh-CN"/>
        </w:rPr>
      </w:pPr>
      <w:r>
        <w:rPr>
          <w:lang w:eastAsia="zh-CN"/>
        </w:rPr>
        <w:t>aEHAVlOLJRT</w:t>
      </w:r>
      <w:proofErr w:type="gramStart"/>
      <w:r>
        <w:rPr>
          <w:lang w:eastAsia="zh-CN"/>
        </w:rPr>
        <w:t>囗</w:t>
      </w:r>
      <w:proofErr w:type="gramEnd"/>
      <w:r>
        <w:rPr>
          <w:lang w:eastAsia="zh-CN"/>
        </w:rPr>
        <w:t>囗T</w:t>
      </w:r>
    </w:p>
    <w:p w:rsidR="00637FC6" w:rsidRDefault="007473FD">
      <w:pPr>
        <w:rPr>
          <w:lang w:eastAsia="zh-CN"/>
        </w:rPr>
      </w:pPr>
      <w:r>
        <w:rPr>
          <w:lang w:eastAsia="zh-CN"/>
        </w:rPr>
        <w:t>你要转变依据其在测试、任务中的分数给予表扬的方式，对努力和进步多加认可。</w:t>
      </w:r>
      <w:proofErr w:type="gramStart"/>
      <w:r>
        <w:rPr>
          <w:lang w:eastAsia="zh-CN"/>
        </w:rPr>
        <w:t>个</w:t>
      </w:r>
      <w:proofErr w:type="gramEnd"/>
      <w:r>
        <w:rPr>
          <w:lang w:eastAsia="zh-CN"/>
        </w:rPr>
        <w:t>中原因可以在行为问题咨询网站上找到（点击“干预策略"，向下滚动到关于表扬的页面）。</w:t>
      </w:r>
    </w:p>
    <w:p w:rsidR="00637FC6" w:rsidRDefault="007473FD">
      <w:pPr>
        <w:rPr>
          <w:lang w:eastAsia="zh-CN"/>
        </w:rPr>
      </w:pPr>
      <w:r>
        <w:rPr>
          <w:lang w:eastAsia="zh-CN"/>
        </w:rPr>
        <w:t>在行为问题咨询网站BehaviorAdvisr℃om的干预策略中，查看“问题解决"的页面。这是一种利用谈话来刺激改变的方式。</w:t>
      </w:r>
    </w:p>
    <w:p w:rsidR="00264FD1" w:rsidRDefault="00264FD1" w:rsidP="00264FD1">
      <w:pPr>
        <w:pStyle w:val="31"/>
        <w:rPr>
          <w:lang w:eastAsia="zh-CN"/>
        </w:rPr>
      </w:pPr>
      <w:r>
        <w:rPr>
          <w:lang w:eastAsia="zh-CN"/>
        </w:rPr>
        <w:t>管理特</w:t>
      </w:r>
      <w:r>
        <w:rPr>
          <w:rFonts w:ascii="微软雅黑" w:eastAsia="微软雅黑" w:hAnsi="微软雅黑" w:cs="微软雅黑" w:hint="eastAsia"/>
          <w:lang w:eastAsia="zh-CN"/>
        </w:rPr>
        <w:t>别难</w:t>
      </w:r>
      <w:r>
        <w:rPr>
          <w:rFonts w:ascii="MS Gothic" w:eastAsia="MS Gothic" w:hAnsi="MS Gothic" w:cs="MS Gothic" w:hint="eastAsia"/>
          <w:lang w:eastAsia="zh-CN"/>
        </w:rPr>
        <w:t>管的班</w:t>
      </w:r>
      <w:r>
        <w:rPr>
          <w:rFonts w:ascii="微软雅黑" w:eastAsia="微软雅黑" w:hAnsi="微软雅黑" w:cs="微软雅黑" w:hint="eastAsia"/>
          <w:lang w:eastAsia="zh-CN"/>
        </w:rPr>
        <w:t>级</w:t>
      </w:r>
    </w:p>
    <w:p w:rsidR="00637FC6" w:rsidRDefault="007473FD">
      <w:pPr>
        <w:rPr>
          <w:lang w:eastAsia="zh-CN"/>
        </w:rPr>
      </w:pPr>
      <w:r>
        <w:rPr>
          <w:lang w:eastAsia="zh-CN"/>
        </w:rPr>
        <w:t>下面的些课堂管理策略，可以帮助你应对</w:t>
      </w:r>
      <w:proofErr w:type="gramStart"/>
      <w:r>
        <w:rPr>
          <w:lang w:eastAsia="zh-CN"/>
        </w:rPr>
        <w:t>极其难</w:t>
      </w:r>
      <w:proofErr w:type="gramEnd"/>
      <w:r>
        <w:rPr>
          <w:lang w:eastAsia="zh-CN"/>
        </w:rPr>
        <w:t>管的学生。</w:t>
      </w:r>
    </w:p>
    <w:p w:rsidR="00637FC6" w:rsidRDefault="007473FD">
      <w:pPr>
        <w:rPr>
          <w:lang w:eastAsia="zh-CN"/>
        </w:rPr>
      </w:pPr>
      <w:r>
        <w:rPr>
          <w:lang w:eastAsia="zh-CN"/>
        </w:rPr>
        <w:t>1分而治之。根据座位安排把学生小群体分开。告诉他们，如果他们想和自己的朋友坐在一起，他们就必须获得这种特权。用日历把这学年的课程数量标示出来，告诉学生只要他们安静并且认真地完成学习任务，你就会在10次课之后调整座位。这样，只要他们举止适当，他们就能和朋友坐在一起上完一年中的大部分课程。</w:t>
      </w:r>
    </w:p>
    <w:p w:rsidR="00637FC6" w:rsidRDefault="007473FD">
      <w:pPr>
        <w:rPr>
          <w:lang w:eastAsia="zh-CN"/>
        </w:rPr>
      </w:pPr>
      <w:r>
        <w:rPr>
          <w:lang w:eastAsia="zh-CN"/>
        </w:rPr>
        <w:lastRenderedPageBreak/>
        <w:t>2大量使用真诚的赞美。学生表现</w:t>
      </w:r>
      <w:proofErr w:type="gramStart"/>
      <w:r>
        <w:rPr>
          <w:lang w:eastAsia="zh-CN"/>
        </w:rPr>
        <w:t>不</w:t>
      </w:r>
      <w:proofErr w:type="gramEnd"/>
      <w:r>
        <w:rPr>
          <w:lang w:eastAsia="zh-CN"/>
        </w:rPr>
        <w:t>错时，要积极地承认并感谢这个小组的学生。你可能需要找出赞美学生最好的方法。一些学生很幸运，他能成为班级同学普遍支持的一员，他也会感激来自大家的赞扬，但是，有些学生受到老师表扬后，会被嘲笑为“伪君子"。</w:t>
      </w:r>
    </w:p>
    <w:p w:rsidR="00637FC6" w:rsidRDefault="007473FD">
      <w:pPr>
        <w:rPr>
          <w:lang w:eastAsia="zh-CN"/>
        </w:rPr>
      </w:pPr>
      <w:r>
        <w:rPr>
          <w:lang w:eastAsia="zh-CN"/>
        </w:rPr>
        <w:t>TOOLKT</w:t>
      </w:r>
    </w:p>
    <w:p w:rsidR="00637FC6" w:rsidRDefault="007473FD">
      <w:pPr>
        <w:rPr>
          <w:lang w:eastAsia="zh-CN"/>
        </w:rPr>
      </w:pPr>
      <w:r>
        <w:rPr>
          <w:lang w:eastAsia="zh-CN"/>
        </w:rPr>
        <w:t>所以试着在教室外（在课前/课后）进行私下的表扬，也可以是书面表扬一一寄卡片或者信回家。若消极的行为变得根深蒂固时（就要像对待一个非常难管的班级一样），关注学生所做的正确的事情是扭转趋势的最好方法。</w:t>
      </w:r>
    </w:p>
    <w:p w:rsidR="00637FC6" w:rsidRDefault="007473FD">
      <w:pPr>
        <w:rPr>
          <w:lang w:eastAsia="zh-CN"/>
        </w:rPr>
      </w:pPr>
      <w:r>
        <w:rPr>
          <w:lang w:eastAsia="zh-CN"/>
        </w:rPr>
        <w:t>3，坚持在每节课上做短时间静默训练。提供一些不同难度的任务选择，让学生选择他们想做的，但是一一要坚持让学生做这项任务时保持安静。坚持短时间静默训练（最多10次）可以让学生（和你）从持续不断的噪音中解脱出来，另外要提醒他们你是负责人。</w:t>
      </w:r>
    </w:p>
    <w:p w:rsidR="00637FC6" w:rsidRDefault="007473FD">
      <w:pPr>
        <w:rPr>
          <w:lang w:eastAsia="zh-CN"/>
        </w:rPr>
      </w:pPr>
      <w:r>
        <w:rPr>
          <w:lang w:eastAsia="zh-CN"/>
        </w:rPr>
        <w:t>4不要为了让学生听到而提高音量。任何一位想要自己的声音盖过教室噪音的老师，都会被学生认为是软弱的，会被学生忽视。要等到他们完全安静，然后再跟他们说，要轻声说话（如果你说话的音量比平时小的话，这就会让学生更努力听你说话），对于扰乱课堂的噪音时刻要限定次数，以免严重妨碍课程进度。如果你要做出很多指示，那就悄悄地先去解决小群体和个人，而不是整个大群体5保持积极的态度。目前有种趋势，在面对混乱不堪的班级时，老师不再努力去吸引学生的注意力，而是用枯燥、乏味的课程任务和消极的课堂管理策略来惩罚他们，这样是可以理解的。偶尔要求抄写黑板上的知识点或者上一节练习题课可以帮助他们查缺补漏，也可以让你自己好好休息一下。但如果这些乏味的活动成为常态，13B这无疑会导致状况恶化。要相信好教育的价值，让学生看到你希望他们成功。问他们想在课堂上做什么类型的活动，并将学生的建议放在可行活动的列表中，到时候他们会尊重你的。</w:t>
      </w:r>
    </w:p>
    <w:p w:rsidR="00637FC6" w:rsidRDefault="007473FD">
      <w:pPr>
        <w:rPr>
          <w:lang w:eastAsia="zh-CN"/>
        </w:rPr>
      </w:pPr>
      <w:r>
        <w:rPr>
          <w:lang w:eastAsia="zh-CN"/>
        </w:rPr>
        <w:t>悄悄说：“谁能听见我，请举手。"</w:t>
      </w:r>
    </w:p>
    <w:p w:rsidR="00637FC6" w:rsidRDefault="007473FD">
      <w:pPr>
        <w:rPr>
          <w:lang w:eastAsia="zh-CN"/>
        </w:rPr>
      </w:pPr>
      <w:r>
        <w:rPr>
          <w:lang w:eastAsia="zh-CN"/>
        </w:rPr>
        <w:t>降低音量（而不是大喊大叫）引起注意。当孩子们发现你的声音更难听到时，他们就会互相提醒。</w:t>
      </w:r>
    </w:p>
    <w:p w:rsidR="00637FC6" w:rsidRDefault="007473FD">
      <w:pPr>
        <w:rPr>
          <w:lang w:eastAsia="zh-CN"/>
        </w:rPr>
      </w:pPr>
      <w:r>
        <w:rPr>
          <w:lang w:eastAsia="zh-CN"/>
        </w:rPr>
        <w:t>表演是吸引学生注意力的重要部分。在声音和行动上要有戏剧性。</w:t>
      </w:r>
    </w:p>
    <w:p w:rsidR="00637FC6" w:rsidRDefault="007473FD">
      <w:pPr>
        <w:rPr>
          <w:lang w:eastAsia="zh-CN"/>
        </w:rPr>
      </w:pPr>
      <w:r>
        <w:rPr>
          <w:lang w:eastAsia="zh-CN"/>
        </w:rPr>
        <w:t>和你的助理教师互动。这种互动有助于使学生保持注意力。</w:t>
      </w:r>
    </w:p>
    <w:p w:rsidR="00637FC6" w:rsidRDefault="007473FD">
      <w:pPr>
        <w:rPr>
          <w:lang w:eastAsia="zh-CN"/>
        </w:rPr>
      </w:pPr>
      <w:r>
        <w:rPr>
          <w:lang w:eastAsia="zh-CN"/>
        </w:rPr>
        <w:t>问学生问题：</w:t>
      </w:r>
    </w:p>
    <w:p w:rsidR="00637FC6" w:rsidRDefault="007473FD">
      <w:pPr>
        <w:rPr>
          <w:lang w:eastAsia="zh-CN"/>
        </w:rPr>
      </w:pPr>
      <w:r>
        <w:rPr>
          <w:lang w:eastAsia="zh-CN"/>
        </w:rPr>
        <w:t>“在接下来的2分钟里，我会问某个同学一个问题。那会是谁呢？我们来看看。请仔细听。"（注意说话的节奏和韵律。）“谁能给我演示一下，我们怎样走回到我们的座位上？"“谁能给我演示一下，在地毯上，我们怎样坐得像椒盐脆饼？"对做的好0T</w:t>
      </w:r>
      <w:proofErr w:type="gramStart"/>
      <w:r>
        <w:rPr>
          <w:lang w:eastAsia="zh-CN"/>
        </w:rPr>
        <w:t>囗</w:t>
      </w:r>
      <w:proofErr w:type="gramEnd"/>
      <w:r>
        <w:rPr>
          <w:lang w:eastAsia="zh-CN"/>
        </w:rPr>
        <w:t>厅的，给予表扬。</w:t>
      </w:r>
    </w:p>
    <w:p w:rsidR="00637FC6" w:rsidRDefault="007473FD">
      <w:pPr>
        <w:rPr>
          <w:lang w:eastAsia="zh-CN"/>
        </w:rPr>
      </w:pPr>
      <w:r>
        <w:rPr>
          <w:lang w:eastAsia="zh-CN"/>
        </w:rPr>
        <w:t>表扬青少年的正确行为来吸引“涟漪效应”</w:t>
      </w:r>
    </w:p>
    <w:p w:rsidR="00637FC6" w:rsidRDefault="007473FD">
      <w:pPr>
        <w:rPr>
          <w:lang w:eastAsia="zh-CN"/>
        </w:rPr>
      </w:pPr>
      <w:r>
        <w:rPr>
          <w:lang w:eastAsia="zh-CN"/>
        </w:rPr>
        <w:lastRenderedPageBreak/>
        <w:t>使用“竞拍式"的赞扬或行为叙述。说：“我看到3个同学准备好了。我可以看到5个同学准备好吗？好的！我可以看到10个同学准备好吗？</w:t>
      </w:r>
    </w:p>
    <w:p w:rsidR="00637FC6" w:rsidRDefault="007473FD">
      <w:pPr>
        <w:rPr>
          <w:lang w:eastAsia="zh-CN"/>
        </w:rPr>
      </w:pPr>
      <w:r>
        <w:rPr>
          <w:lang w:eastAsia="zh-CN"/>
        </w:rPr>
        <w:t>用一段咏唱可以把学生的注意力吸引到你身上：你说“1</w:t>
      </w:r>
      <w:proofErr w:type="gramStart"/>
      <w:r>
        <w:rPr>
          <w:lang w:eastAsia="zh-CN"/>
        </w:rPr>
        <w:t>一</w:t>
      </w:r>
      <w:proofErr w:type="gramEnd"/>
      <w:r>
        <w:rPr>
          <w:lang w:eastAsia="zh-CN"/>
        </w:rPr>
        <w:t>2一3，看着我。”他们说，“1一2，看着你。”和他们一起练习，使之成为习惯。</w:t>
      </w:r>
    </w:p>
    <w:p w:rsidR="00637FC6" w:rsidRDefault="007473FD">
      <w:pPr>
        <w:rPr>
          <w:lang w:eastAsia="zh-CN"/>
        </w:rPr>
      </w:pPr>
      <w:r>
        <w:rPr>
          <w:lang w:eastAsia="zh-CN"/>
        </w:rPr>
        <w:t>问题来源于真实课堂问题：在我的学校，有很大一部分学生都有着严重的行为问题，那么你会对这些学生的行为抱有同样的期望吗？如果对他们的期望落空了，而其他学生认为他们总是能侥幸逃脱对这些不当行为的处罚怎么办？</w:t>
      </w:r>
    </w:p>
    <w:p w:rsidR="00637FC6" w:rsidRDefault="007473FD">
      <w:pPr>
        <w:rPr>
          <w:lang w:eastAsia="zh-CN"/>
        </w:rPr>
      </w:pPr>
      <w:r>
        <w:rPr>
          <w:lang w:eastAsia="zh-CN"/>
        </w:rPr>
        <w:t>安吉拉：你知道我在这种情况下会做什么一一一这有点不合常规。每个班级都会有一些难管的学生，如果你够幸运的话，就只有两个或三个。我们老师要做的就是在其他同学面前假装这些学生不难管，因为我们要维护一个冷静淡定的形象，这其实很好。其实，班里其140他学生不笨，他们知道谁是捣蛋鬼。并且知道问题是什么，也很清楚发生了什么。有一年，我有个学生，在课堂上变得极端暴力，向同学扔课桌，还有其他极其不当的行为，我意识到是时候不再假装什么事都没有发生，应该让事情变得缓和一点，并且让整个班级参与到这件事的讨论中来。</w:t>
      </w:r>
    </w:p>
    <w:p w:rsidR="00637FC6" w:rsidRDefault="007473FD">
      <w:pPr>
        <w:rPr>
          <w:lang w:eastAsia="zh-CN"/>
        </w:rPr>
      </w:pPr>
      <w:r>
        <w:rPr>
          <w:lang w:eastAsia="zh-CN"/>
        </w:rPr>
        <w:t>我认为结果还是不错的，于是后来即使没有这么严重的行为，我也开始这样做。当时我的做法是，在学生平静下来之后（我叫他</w:t>
      </w:r>
      <w:proofErr w:type="gramStart"/>
      <w:r>
        <w:rPr>
          <w:lang w:eastAsia="zh-CN"/>
        </w:rPr>
        <w:t>凯</w:t>
      </w:r>
      <w:proofErr w:type="gramEnd"/>
      <w:r>
        <w:rPr>
          <w:lang w:eastAsia="zh-CN"/>
        </w:rPr>
        <w:t>文），我对全班同学说：“你们有没有注意到，</w:t>
      </w:r>
      <w:proofErr w:type="gramStart"/>
      <w:r>
        <w:rPr>
          <w:lang w:eastAsia="zh-CN"/>
        </w:rPr>
        <w:t>凯</w:t>
      </w:r>
      <w:proofErr w:type="gramEnd"/>
      <w:r>
        <w:rPr>
          <w:lang w:eastAsia="zh-CN"/>
        </w:rPr>
        <w:t>文有时会控制自己的愤怒，你们有这样的感觉吗？你是怎么对待愤怒情绪的？"我们谈到了对愤怒情绪的正确反应以及不正确的反应，我问道：“作为一个班集体，我们能做些什么来帮助</w:t>
      </w:r>
      <w:proofErr w:type="gramStart"/>
      <w:r>
        <w:rPr>
          <w:lang w:eastAsia="zh-CN"/>
        </w:rPr>
        <w:t>凯文控制</w:t>
      </w:r>
      <w:proofErr w:type="gramEnd"/>
      <w:r>
        <w:rPr>
          <w:lang w:eastAsia="zh-CN"/>
        </w:rPr>
        <w:t>他的愤怒？"我把这些建议写了下来。</w:t>
      </w:r>
    </w:p>
    <w:p w:rsidR="00637FC6" w:rsidRDefault="007473FD">
      <w:pPr>
        <w:rPr>
          <w:lang w:eastAsia="zh-CN"/>
        </w:rPr>
      </w:pPr>
      <w:r>
        <w:rPr>
          <w:lang w:eastAsia="zh-CN"/>
        </w:rPr>
        <w:t>现在我已经做了所有我在网络研讨会上与同行分享的事情，建立一个课堂社区和一个支持性的学习环境，孩子们会习惯于像这次课堂一样解决问题。</w:t>
      </w:r>
      <w:proofErr w:type="gramStart"/>
      <w:r>
        <w:rPr>
          <w:lang w:eastAsia="zh-CN"/>
        </w:rPr>
        <w:t>凯</w:t>
      </w:r>
      <w:proofErr w:type="gramEnd"/>
      <w:r>
        <w:rPr>
          <w:lang w:eastAsia="zh-CN"/>
        </w:rPr>
        <w:t>文一点也不会感到难为情。因为他听到我把各种各样的问题拿到课堂上来谈论，他知道这些谈话是来帮助他的。在那次谈话之前，我觉得我是独自面对这个孩子，学校没有给予我足够的支持，我试图躲避他，还保护班上其他的同学以免受到他的伤害，但从那一刻开始，我觉得我们都处在同一战线，其他学生一TOT起努力来帮助这个孩子。</w:t>
      </w:r>
    </w:p>
    <w:p w:rsidR="00637FC6" w:rsidRDefault="007473FD">
      <w:pPr>
        <w:rPr>
          <w:lang w:eastAsia="zh-CN"/>
        </w:rPr>
      </w:pPr>
      <w:r>
        <w:rPr>
          <w:lang w:eastAsia="zh-CN"/>
        </w:rPr>
        <w:t>如果</w:t>
      </w:r>
      <w:proofErr w:type="gramStart"/>
      <w:r>
        <w:rPr>
          <w:lang w:eastAsia="zh-CN"/>
        </w:rPr>
        <w:t>凯</w:t>
      </w:r>
      <w:proofErr w:type="gramEnd"/>
      <w:r>
        <w:rPr>
          <w:lang w:eastAsia="zh-CN"/>
        </w:rPr>
        <w:t>文生气了，他会撕下一块告示板，我知道这个时候最好不要打扰他，这时去回应这件事我不再感到有压力。其他的孩子们也不再看着我，好像在说：“你打算怎么做呢，他会逃脱惩罚吗？"相反，他们开始以同情的眼光看着我和他，学生们试图安慰他，他们试图用我们谈论的技巧让他平静下来，我跟这些学生说，“孩子们，</w:t>
      </w:r>
      <w:proofErr w:type="gramStart"/>
      <w:r>
        <w:rPr>
          <w:lang w:eastAsia="zh-CN"/>
        </w:rPr>
        <w:t>凯</w:t>
      </w:r>
      <w:proofErr w:type="gramEnd"/>
      <w:r>
        <w:rPr>
          <w:lang w:eastAsia="zh-CN"/>
        </w:rPr>
        <w:t>文说他需要空间冷静下来，因为他很生气一一一记住了吗？所以，现在不要打扰他，让他一个人呆会儿，我稍后再和他谈。"</w:t>
      </w:r>
    </w:p>
    <w:p w:rsidR="00637FC6" w:rsidRDefault="007473FD">
      <w:pPr>
        <w:rPr>
          <w:lang w:eastAsia="zh-CN"/>
        </w:rPr>
      </w:pPr>
      <w:r>
        <w:rPr>
          <w:lang w:eastAsia="zh-CN"/>
        </w:rPr>
        <w:t>所以，对于你问题的答案是肯定的，对有严重行为问题的学生我们的标准要和其他学生一样。在某种意义上，你要让这些学生渴望达到标准，但是如果学生没有达到标准，或者说这对他们没有改善的话，你每次也不用太着急，去气恼地惩罚他们或者和他们对峙。你要把重点放在建立课堂社区上，让每个人一起学习，鼓励孩子进步，这对你来说也是一种进</w:t>
      </w:r>
      <w:r>
        <w:rPr>
          <w:lang w:eastAsia="zh-CN"/>
        </w:rPr>
        <w:lastRenderedPageBreak/>
        <w:t>步。如果有人问你为什么要让这个孩子逃避不当行为的惩罚，你可以说：“他只是现在没有做出正确的选择。对我们所有人来说，自我控制有时是有困难的，但是他在努力。你在这方面表现不错，而且你能立马做出正确的选择，你应该感到骄傲，所以作为一个集体，我们要一起学习，帮助每个人在自我控制方面都做得越来越好。"</w:t>
      </w:r>
    </w:p>
    <w:p w:rsidR="00264FD1" w:rsidRDefault="00264FD1" w:rsidP="00264FD1">
      <w:pPr>
        <w:pStyle w:val="31"/>
        <w:rPr>
          <w:lang w:eastAsia="zh-CN"/>
        </w:rPr>
      </w:pPr>
      <w:r>
        <w:rPr>
          <w:lang w:eastAsia="zh-CN"/>
        </w:rPr>
        <w:t>如何鼓励缺乏自尊的学生</w:t>
      </w:r>
    </w:p>
    <w:p w:rsidR="00637FC6" w:rsidRDefault="007473FD">
      <w:pPr>
        <w:rPr>
          <w:lang w:eastAsia="zh-CN"/>
        </w:rPr>
      </w:pPr>
      <w:r>
        <w:rPr>
          <w:lang w:eastAsia="zh-CN"/>
        </w:rPr>
        <w:t>安迪·瓦什：这很可悲，也很艰难，这是充满爱心的职业。我们总是希望孩子们生活能有所不同，但是当我想到这个问题的时候，我突然想到了一些事情。其中一个是关于海星的故事，有成千上万的海星被冲到海滩上，还有人在沙滩上行走。</w:t>
      </w:r>
    </w:p>
    <w:p w:rsidR="00637FC6" w:rsidRDefault="007473FD">
      <w:pPr>
        <w:rPr>
          <w:lang w:eastAsia="zh-CN"/>
        </w:rPr>
      </w:pPr>
      <w:r>
        <w:rPr>
          <w:lang w:eastAsia="zh-CN"/>
        </w:rPr>
        <w:t>他们尽自己最快的速度把海星扔回大海，有些人说，</w:t>
      </w:r>
      <w:proofErr w:type="gramStart"/>
      <w:r>
        <w:rPr>
          <w:lang w:eastAsia="zh-CN"/>
        </w:rPr>
        <w:t>“</w:t>
      </w:r>
      <w:proofErr w:type="gramEnd"/>
      <w:r>
        <w:rPr>
          <w:lang w:eastAsia="zh-CN"/>
        </w:rPr>
        <w:t>你在浪费你自己的精力，这有成千上万的海星会死，你还是没有改变它T囗T“"们。"他们却说，不管怎样，能救就救。</w:t>
      </w:r>
    </w:p>
    <w:p w:rsidR="00637FC6" w:rsidRDefault="007473FD">
      <w:pPr>
        <w:rPr>
          <w:lang w:eastAsia="zh-CN"/>
        </w:rPr>
      </w:pPr>
      <w:r>
        <w:rPr>
          <w:lang w:eastAsia="zh-CN"/>
        </w:rPr>
        <w:t>但重要的是，我们可以做出不同的选择，而不是我们想做但不能。关于</w:t>
      </w:r>
      <w:proofErr w:type="gramStart"/>
      <w:r>
        <w:rPr>
          <w:lang w:eastAsia="zh-CN"/>
        </w:rPr>
        <w:t>特</w:t>
      </w:r>
      <w:proofErr w:type="gramEnd"/>
      <w:r>
        <w:rPr>
          <w:lang w:eastAsia="zh-CN"/>
        </w:rPr>
        <w:t>雷莎修呢？人们说：“你为什么要给这些人一张床，他们在小时内就会死去？"她的回答是，“就这样，在他们的生活中，他们知道有人关心他们。"而我认为这正是我们必须跨越的。</w:t>
      </w:r>
    </w:p>
    <w:p w:rsidR="00637FC6" w:rsidRDefault="007473FD">
      <w:pPr>
        <w:rPr>
          <w:lang w:eastAsia="zh-CN"/>
        </w:rPr>
      </w:pPr>
      <w:r>
        <w:rPr>
          <w:lang w:eastAsia="zh-CN"/>
        </w:rPr>
        <w:t>所以当我看到这些学生时，我告诉他们关于他们的事情，关于他们是一个什么样的人，而不是他们的行为。“我看着你们，看到有些是聪明的人，有些是善良的人，有些人爱分享，有些人可以做朋友"诸如此类。我记得和一个</w:t>
      </w:r>
      <w:proofErr w:type="gramStart"/>
      <w:r>
        <w:rPr>
          <w:lang w:eastAsia="zh-CN"/>
        </w:rPr>
        <w:t>孩</w:t>
      </w:r>
      <w:proofErr w:type="gramEnd"/>
      <w:r>
        <w:rPr>
          <w:lang w:eastAsia="zh-CN"/>
        </w:rPr>
        <w:t>一起工作的时候，别人告诉我她非常顽固，但我把她当成一个非常有决心的人。</w:t>
      </w:r>
    </w:p>
    <w:p w:rsidR="00637FC6" w:rsidRDefault="007473FD">
      <w:pPr>
        <w:rPr>
          <w:lang w:eastAsia="zh-CN"/>
        </w:rPr>
      </w:pPr>
      <w:r>
        <w:rPr>
          <w:lang w:eastAsia="zh-CN"/>
        </w:rPr>
        <w:t>这就是我们如何构建一些东西，我们的一些信念，甚至是对孩子的偏见。还有其他的一些，我不能详细列举，因为时间关系要使用反馈而不是表扬。你表扬他们的时候，自卑的孩子是不会相信你的。记住，我们只有在做了让自己感觉好的事情时才会感觉良"一起玩这个游好。所以强调</w:t>
      </w:r>
      <w:proofErr w:type="gramStart"/>
      <w:r>
        <w:rPr>
          <w:lang w:eastAsia="zh-CN"/>
        </w:rPr>
        <w:t>“</w:t>
      </w:r>
      <w:proofErr w:type="gramEnd"/>
      <w:r>
        <w:rPr>
          <w:lang w:eastAsia="zh-CN"/>
        </w:rPr>
        <w:t>做“当我看到你邀请米歇尔和你戏的时候，这让我觉得你是那种非常善良和体贴的人。"再一次专注于做。“你写了日期，你写了标题，你已经开始用铅笔画画了一一我想你对这很满意。'保持描述性的反馈，而不是赞扬和评判，因为自卑的孩子不相信你。</w:t>
      </w:r>
    </w:p>
    <w:p w:rsidR="00A019F7" w:rsidRDefault="00A019F7" w:rsidP="00A019F7">
      <w:pPr>
        <w:pStyle w:val="31"/>
        <w:rPr>
          <w:lang w:eastAsia="zh-CN"/>
        </w:rPr>
      </w:pPr>
      <w:r>
        <w:rPr>
          <w:lang w:eastAsia="zh-CN"/>
        </w:rPr>
        <w:t>管理学生争斗和</w:t>
      </w:r>
      <w:r>
        <w:rPr>
          <w:rFonts w:ascii="微软雅黑" w:eastAsia="微软雅黑" w:hAnsi="微软雅黑" w:cs="微软雅黑" w:hint="eastAsia"/>
          <w:lang w:eastAsia="zh-CN"/>
        </w:rPr>
        <w:t>严</w:t>
      </w:r>
      <w:r>
        <w:rPr>
          <w:rFonts w:ascii="MS Gothic" w:eastAsia="MS Gothic" w:hAnsi="MS Gothic" w:cs="MS Gothic" w:hint="eastAsia"/>
          <w:lang w:eastAsia="zh-CN"/>
        </w:rPr>
        <w:t>重的事件</w:t>
      </w:r>
    </w:p>
    <w:p w:rsidR="00637FC6" w:rsidRDefault="007473FD">
      <w:pPr>
        <w:rPr>
          <w:lang w:eastAsia="zh-CN"/>
        </w:rPr>
      </w:pPr>
      <w:r>
        <w:rPr>
          <w:lang w:eastAsia="zh-CN"/>
        </w:rPr>
        <w:t>下面有9个方法能快速缓解争斗和处理严重的事件。</w:t>
      </w:r>
    </w:p>
    <w:p w:rsidR="00637FC6" w:rsidRDefault="007473FD">
      <w:pPr>
        <w:rPr>
          <w:lang w:eastAsia="zh-CN"/>
        </w:rPr>
      </w:pPr>
      <w:r>
        <w:rPr>
          <w:lang w:eastAsia="zh-CN"/>
        </w:rPr>
        <w:t>1</w:t>
      </w:r>
      <w:proofErr w:type="gramStart"/>
      <w:r>
        <w:rPr>
          <w:lang w:eastAsia="zh-CN"/>
        </w:rPr>
        <w:t>避免问</w:t>
      </w:r>
      <w:proofErr w:type="gramEnd"/>
      <w:r>
        <w:rPr>
          <w:lang w:eastAsia="zh-CN"/>
        </w:rPr>
        <w:t>“为什么”。在处理学生的行为、态度问题时，应该避免使用“为什么"这个词。问学生为什么他们有或没有做过某事是一种极端对抗和威胁的方式，这样总是会导致更多的冲突。问学生为什么，会让他们心理设防，如“你为什么这样坐着？"“你为什么要这样做？'“你为什么不听？"</w:t>
      </w:r>
    </w:p>
    <w:p w:rsidR="00637FC6" w:rsidRDefault="007473FD">
      <w:pPr>
        <w:rPr>
          <w:lang w:eastAsia="zh-CN"/>
        </w:rPr>
      </w:pPr>
      <w:r>
        <w:rPr>
          <w:lang w:eastAsia="zh-CN"/>
        </w:rPr>
        <w:t>你能看出这些问题是如何引发更多争论和冲突的吗？如果你不相信这是真的，你可以在晚上用同样的问题问你的伴侣，但是你要把多余的房间准备好！</w:t>
      </w:r>
    </w:p>
    <w:p w:rsidR="00637FC6" w:rsidRDefault="007473FD">
      <w:pPr>
        <w:rPr>
          <w:lang w:eastAsia="zh-CN"/>
        </w:rPr>
      </w:pPr>
      <w:r>
        <w:rPr>
          <w:lang w:eastAsia="zh-CN"/>
        </w:rPr>
        <w:lastRenderedPageBreak/>
        <w:t>一个比较好的选择是去问</w:t>
      </w:r>
      <w:proofErr w:type="gramStart"/>
      <w:r>
        <w:rPr>
          <w:lang w:eastAsia="zh-CN"/>
        </w:rPr>
        <w:t>“</w:t>
      </w:r>
      <w:proofErr w:type="gramEnd"/>
      <w:r>
        <w:rPr>
          <w:lang w:eastAsia="zh-CN"/>
        </w:rPr>
        <w:t>怎么样"或“什么"这样的问题，让人们有机会解释自己，而不是让他们感觉自己被指控了。“是什""么迫使你想要这样做？“你是怎么想的呢？“你怎么能保证这事""不会再发生？“你怎样能做得更好？2，转移注意力。</w:t>
      </w:r>
    </w:p>
    <w:p w:rsidR="00637FC6" w:rsidRDefault="007473FD">
      <w:r>
        <w:t>分散注意力的方法可以是：</w:t>
      </w:r>
    </w:p>
    <w:p w:rsidR="00637FC6" w:rsidRDefault="007473FD">
      <w:pPr>
        <w:rPr>
          <w:lang w:eastAsia="zh-CN"/>
        </w:rPr>
      </w:pPr>
      <w:r>
        <w:rPr>
          <w:lang w:eastAsia="zh-CN"/>
        </w:rPr>
        <w:t>变换活动（总是有一个备用游戏）将注意力转向附近的演示或其他事情（</w:t>
      </w:r>
      <w:proofErr w:type="gramStart"/>
      <w:r>
        <w:rPr>
          <w:lang w:eastAsia="zh-CN"/>
        </w:rPr>
        <w:t>“</w:t>
      </w:r>
      <w:proofErr w:type="gramEnd"/>
      <w:r>
        <w:rPr>
          <w:lang w:eastAsia="zh-CN"/>
        </w:rPr>
        <w:t>过来看看这里"）。一个故事或笑话（“嘿，我听说你本周被选为足球队的队员一你为什么不告诉我更多信息呢？"）在我和那些被主流学校排除在外的学生一起共事时，我意外地发现了娱乐活动的力量。我带他们去公园玩足球，两个孩子之间爆发了一场打斗。我把他们分开，安德鲁非常紧张，我把他带到旁边，试图让他平静下来。他完全失去了控制，号啕大哭，大声辱骂其他的男孩，我所说的和做的似乎都对他不起作用，完全歇斯底里。</w:t>
      </w:r>
    </w:p>
    <w:p w:rsidR="00637FC6" w:rsidRDefault="007473FD">
      <w:pPr>
        <w:rPr>
          <w:lang w:eastAsia="zh-CN"/>
        </w:rPr>
      </w:pPr>
      <w:r>
        <w:rPr>
          <w:lang w:eastAsia="zh-CN"/>
        </w:rPr>
        <w:t>有路人走到这附近的时候，我感到很尴尬。我看着地上，整理思绪。安德鲁的袜子突然引起了我的注意，我惊讶地听到自己对他说：“哇，安迪，你的袜子是什么颜色的？</w:t>
      </w:r>
    </w:p>
    <w:p w:rsidR="00637FC6" w:rsidRDefault="007473FD">
      <w:pPr>
        <w:rPr>
          <w:lang w:eastAsia="zh-CN"/>
        </w:rPr>
      </w:pPr>
      <w:r>
        <w:rPr>
          <w:lang w:eastAsia="zh-CN"/>
        </w:rPr>
        <w:t>这是一个完全偏离主题的问题，显然对他来说也是一^惊愕。</w:t>
      </w:r>
    </w:p>
    <w:p w:rsidR="00637FC6" w:rsidRDefault="007473FD">
      <w:pPr>
        <w:rPr>
          <w:lang w:eastAsia="zh-CN"/>
        </w:rPr>
      </w:pPr>
      <w:r>
        <w:rPr>
          <w:lang w:eastAsia="zh-CN"/>
        </w:rPr>
        <w:t>仿佛变魔术似的，他立刻沉默下来，低头看了看自己的脚，然后用一种古怪的表情看着我。尖叫和咒骂停止了，他一动不动地站着。我回头看了看他，秒钟后，我们站在那里互相凝视着，然后笑了起来。</w:t>
      </w:r>
    </w:p>
    <w:p w:rsidR="00637FC6" w:rsidRDefault="007473FD">
      <w:pPr>
        <w:rPr>
          <w:lang w:eastAsia="zh-CN"/>
        </w:rPr>
      </w:pPr>
      <w:r>
        <w:rPr>
          <w:lang w:eastAsia="zh-CN"/>
        </w:rPr>
        <w:t>我</w:t>
      </w:r>
      <w:proofErr w:type="gramStart"/>
      <w:r>
        <w:rPr>
          <w:lang w:eastAsia="zh-CN"/>
        </w:rPr>
        <w:t>平常用</w:t>
      </w:r>
      <w:proofErr w:type="gramEnd"/>
      <w:r>
        <w:rPr>
          <w:lang w:eastAsia="zh-CN"/>
        </w:rPr>
        <w:t>的让他冷静下来的方法都失败了。我试着给他警告、给他讲事清后果。试着鼓励他、哄骗他，但是当一个人处于疯狂状态时，这些就不起作用了。在这个例子中（我认为这是一个很好的全面降低事件严重性的策略）起到作用的是彻底、快速地改变学生的心理状态，从而打断他们的思维模式，阻止他们陷人歇斯底里的状态中。任何偏离主题的问题都应该尝试，或者，如果你更有冒险精神，你可以改变你的行为，做一些他们意想不到的事情。不过尽量不要打骂他们。</w:t>
      </w:r>
    </w:p>
    <w:p w:rsidR="00637FC6" w:rsidRDefault="007473FD">
      <w:pPr>
        <w:rPr>
          <w:lang w:eastAsia="zh-CN"/>
        </w:rPr>
      </w:pPr>
      <w:r>
        <w:rPr>
          <w:lang w:eastAsia="zh-CN"/>
        </w:rPr>
        <w:t>3提醒他们过去的成功。</w:t>
      </w:r>
    </w:p>
    <w:p w:rsidR="00637FC6" w:rsidRDefault="007473FD">
      <w:pPr>
        <w:rPr>
          <w:lang w:eastAsia="zh-CN"/>
        </w:rPr>
      </w:pPr>
      <w:r>
        <w:rPr>
          <w:lang w:eastAsia="zh-CN"/>
        </w:rPr>
        <w:t>“回想一下昨天，你还记得我们的谈话和你的表现吗？"</w:t>
      </w:r>
    </w:p>
    <w:p w:rsidR="00637FC6" w:rsidRDefault="007473FD">
      <w:pPr>
        <w:rPr>
          <w:lang w:eastAsia="zh-CN"/>
        </w:rPr>
      </w:pPr>
      <w:r>
        <w:rPr>
          <w:lang w:eastAsia="zh-CN"/>
        </w:rPr>
        <w:t>“还记得上次发生这种事时你是怎么处理的吗？"</w:t>
      </w:r>
    </w:p>
    <w:p w:rsidR="00637FC6" w:rsidRDefault="007473FD">
      <w:pPr>
        <w:rPr>
          <w:lang w:eastAsia="zh-CN"/>
        </w:rPr>
      </w:pPr>
      <w:r>
        <w:rPr>
          <w:lang w:eastAsia="zh-CN"/>
        </w:rPr>
        <w:t>“嘿，我看到你今天早上表现得无可挑剔。来吧，回到你真实的自我。"</w:t>
      </w:r>
    </w:p>
    <w:p w:rsidR="00637FC6" w:rsidRDefault="007473FD">
      <w:pPr>
        <w:rPr>
          <w:lang w:eastAsia="zh-CN"/>
        </w:rPr>
      </w:pPr>
      <w:r>
        <w:rPr>
          <w:lang w:eastAsia="zh-CN"/>
        </w:rPr>
        <w:t>4沉默。看着他们。让他们咆哮、再咆哮，风暴最终会自行消失。然后问他们：“这到底是怎么回事？出什么事了？</w:t>
      </w:r>
    </w:p>
    <w:p w:rsidR="00637FC6" w:rsidRDefault="007473FD">
      <w:pPr>
        <w:rPr>
          <w:lang w:eastAsia="zh-CN"/>
        </w:rPr>
      </w:pPr>
      <w:r>
        <w:rPr>
          <w:lang w:eastAsia="zh-CN"/>
        </w:rPr>
        <w:t>当你不想成为他们的敌人，而只是“倾听"时，你可能会很惊讶地发现，学生竟然会打开心扉愿意和你一起。有选择性的沉默是</w:t>
      </w:r>
      <w:proofErr w:type="gramStart"/>
      <w:r>
        <w:rPr>
          <w:lang w:eastAsia="zh-CN"/>
        </w:rPr>
        <w:t>应付难</w:t>
      </w:r>
      <w:proofErr w:type="gramEnd"/>
      <w:r>
        <w:rPr>
          <w:lang w:eastAsia="zh-CN"/>
        </w:rPr>
        <w:t>相处的人的最有效方法之一。这也很容易使用，而且威胁性非常小。当人们遇到困难时，往往会寻求关注和力量。当你对攻击做出口</w:t>
      </w:r>
      <w:r>
        <w:rPr>
          <w:lang w:eastAsia="zh-CN"/>
        </w:rPr>
        <w:lastRenderedPageBreak/>
        <w:t>头回应时，就会给予他们所渴望的注意力和力量。而使用选择性沉默，就否定了他们的消极渴望。</w:t>
      </w:r>
    </w:p>
    <w:p w:rsidR="00637FC6" w:rsidRDefault="007473FD">
      <w:pPr>
        <w:rPr>
          <w:lang w:eastAsia="zh-CN"/>
        </w:rPr>
      </w:pPr>
      <w:r>
        <w:rPr>
          <w:lang w:eastAsia="zh-CN"/>
        </w:rPr>
        <w:t>5给予支持。</w:t>
      </w:r>
    </w:p>
    <w:p w:rsidR="00637FC6" w:rsidRDefault="007473FD">
      <w:pPr>
        <w:rPr>
          <w:lang w:eastAsia="zh-CN"/>
        </w:rPr>
      </w:pPr>
      <w:r>
        <w:rPr>
          <w:lang w:eastAsia="zh-CN"/>
        </w:rPr>
        <w:t>“你想要我怎么帮你？"“我们怎么解决这个问题呢？</w:t>
      </w:r>
    </w:p>
    <w:p w:rsidR="00637FC6" w:rsidRDefault="007473FD">
      <w:pPr>
        <w:rPr>
          <w:lang w:eastAsia="zh-CN"/>
        </w:rPr>
      </w:pPr>
      <w:r>
        <w:rPr>
          <w:lang w:eastAsia="zh-CN"/>
        </w:rPr>
        <w:t>6使用幽默。</w:t>
      </w:r>
    </w:p>
    <w:p w:rsidR="00637FC6" w:rsidRDefault="007473FD">
      <w:pPr>
        <w:rPr>
          <w:lang w:eastAsia="zh-CN"/>
        </w:rPr>
      </w:pPr>
      <w:r>
        <w:rPr>
          <w:lang w:eastAsia="zh-CN"/>
        </w:rPr>
        <w:t>“冷静下来。屏住呼吸，直到你变成亮紫色，然后我们再讨论"这个7给学生空间。</w:t>
      </w:r>
    </w:p>
    <w:p w:rsidR="00637FC6" w:rsidRDefault="007473FD">
      <w:pPr>
        <w:rPr>
          <w:lang w:eastAsia="zh-CN"/>
        </w:rPr>
      </w:pPr>
      <w:r>
        <w:rPr>
          <w:lang w:eastAsia="zh-CN"/>
        </w:rPr>
        <w:t>“我不想让你离开，但我也不想让事情失控。这样怎么样？如果你需要离开房间，让自己平静下来，我能理解你。这是门，你现在"可以出去，在你做好准备、没有难受的感觉时就可以回来了。</w:t>
      </w:r>
    </w:p>
    <w:p w:rsidR="00637FC6" w:rsidRDefault="007473FD">
      <w:pPr>
        <w:rPr>
          <w:lang w:eastAsia="zh-CN"/>
        </w:rPr>
      </w:pPr>
      <w:r>
        <w:rPr>
          <w:lang w:eastAsia="zh-CN"/>
        </w:rPr>
        <w:t>8拒绝成为他们的敌人一一认同他们或向他们道歉。</w:t>
      </w:r>
    </w:p>
    <w:p w:rsidR="00637FC6" w:rsidRDefault="007473FD">
      <w:pPr>
        <w:rPr>
          <w:lang w:eastAsia="zh-CN"/>
        </w:rPr>
      </w:pPr>
      <w:r>
        <w:rPr>
          <w:lang w:eastAsia="zh-CN"/>
        </w:rPr>
        <w:t>“我认为你是对的。你让我觉得，我可能是有时太霸道了。你14B"愿意接受我的道歉，让我们重新开始吗？</w:t>
      </w:r>
    </w:p>
    <w:p w:rsidR="00637FC6" w:rsidRDefault="007473FD">
      <w:pPr>
        <w:rPr>
          <w:lang w:eastAsia="zh-CN"/>
        </w:rPr>
      </w:pPr>
      <w:r>
        <w:rPr>
          <w:lang w:eastAsia="zh-CN"/>
        </w:rPr>
        <w:t>“我们都不想让这件事变得更严重，所以先把这件事放一放。</w:t>
      </w:r>
    </w:p>
    <w:p w:rsidR="00637FC6" w:rsidRDefault="007473FD">
      <w:pPr>
        <w:rPr>
          <w:lang w:eastAsia="zh-CN"/>
        </w:rPr>
      </w:pPr>
      <w:r>
        <w:rPr>
          <w:lang w:eastAsia="zh-CN"/>
        </w:rPr>
        <w:t>"如果你愿意的话，我们可以晚点再谈。</w:t>
      </w:r>
    </w:p>
    <w:p w:rsidR="00637FC6" w:rsidRDefault="007473FD">
      <w:pPr>
        <w:rPr>
          <w:lang w:eastAsia="zh-CN"/>
        </w:rPr>
      </w:pPr>
      <w:r>
        <w:rPr>
          <w:lang w:eastAsia="zh-CN"/>
        </w:rPr>
        <w:t>9给予他们部分同意。</w:t>
      </w:r>
    </w:p>
    <w:p w:rsidR="00637FC6" w:rsidRDefault="007473FD">
      <w:pPr>
        <w:rPr>
          <w:lang w:eastAsia="zh-CN"/>
        </w:rPr>
      </w:pPr>
      <w:r>
        <w:rPr>
          <w:lang w:eastAsia="zh-CN"/>
        </w:rPr>
        <w:t>可以通过承认他们的担忧或给予他们部分同意来避免和学生发生冲突。可以这样说一一一</w:t>
      </w:r>
      <w:proofErr w:type="gramStart"/>
      <w:r>
        <w:rPr>
          <w:lang w:eastAsia="zh-CN"/>
        </w:rPr>
        <w:t>“</w:t>
      </w:r>
      <w:proofErr w:type="gramEnd"/>
      <w:r>
        <w:rPr>
          <w:lang w:eastAsia="zh-CN"/>
        </w:rPr>
        <w:t>我同意这看起来不公平，但是，“可能是真的，但你仍然需要一假设一个老师让一个孩子停止说话，学生可能会否认他们在说话。然后老师坚持自己看到学生在说话。他们之间就会产生“是的，你是"/“不，我不是"这样来来回回的争吵。然后，学生就会向旁边的人求助，并向他们抱怨自己总是被欺负。这样班上学生都会停止学习，来围观这场争吵。整个事件就会升级。这里有一个使用“部分同意策略"的例子。</w:t>
      </w:r>
    </w:p>
    <w:p w:rsidR="00637FC6" w:rsidRDefault="007473FD">
      <w:pPr>
        <w:rPr>
          <w:lang w:eastAsia="zh-CN"/>
        </w:rPr>
      </w:pPr>
      <w:r>
        <w:rPr>
          <w:lang w:eastAsia="zh-CN"/>
        </w:rPr>
        <w:t>老师：弗雷德，你得停止说话。</w:t>
      </w:r>
    </w:p>
    <w:p w:rsidR="00637FC6" w:rsidRDefault="007473FD">
      <w:pPr>
        <w:rPr>
          <w:lang w:eastAsia="zh-CN"/>
        </w:rPr>
      </w:pPr>
      <w:r>
        <w:rPr>
          <w:lang w:eastAsia="zh-CN"/>
        </w:rPr>
        <w:t>弗雷德：我根本没有说话。</w:t>
      </w:r>
    </w:p>
    <w:p w:rsidR="00637FC6" w:rsidRDefault="007473FD">
      <w:pPr>
        <w:rPr>
          <w:lang w:eastAsia="zh-CN"/>
        </w:rPr>
      </w:pPr>
      <w:r>
        <w:rPr>
          <w:lang w:eastAsia="zh-CN"/>
        </w:rPr>
        <w:t>老师：也许你是对的。那你只需要完成练习题三如果你表示同意，他们就不会有什么争议。所以，学生就有可能把事情</w:t>
      </w:r>
      <w:proofErr w:type="gramStart"/>
      <w:r>
        <w:rPr>
          <w:lang w:eastAsia="zh-CN"/>
        </w:rPr>
        <w:t>做对</w:t>
      </w:r>
      <w:proofErr w:type="gramEnd"/>
      <w:r>
        <w:rPr>
          <w:lang w:eastAsia="zh-CN"/>
        </w:rPr>
        <w:t>，而且不会丢面子。</w:t>
      </w:r>
    </w:p>
    <w:p w:rsidR="00637FC6" w:rsidRDefault="007473FD">
      <w:pPr>
        <w:rPr>
          <w:lang w:eastAsia="zh-CN"/>
        </w:rPr>
      </w:pPr>
      <w:r>
        <w:rPr>
          <w:lang w:eastAsia="zh-CN"/>
        </w:rPr>
        <w:t>3EHAVlOLJR厅</w:t>
      </w:r>
    </w:p>
    <w:p w:rsidR="00637FC6" w:rsidRDefault="007473FD">
      <w:pPr>
        <w:rPr>
          <w:lang w:eastAsia="zh-CN"/>
        </w:rPr>
      </w:pPr>
      <w:r>
        <w:rPr>
          <w:lang w:eastAsia="zh-CN"/>
        </w:rPr>
        <w:t>卢安约逊：我曾经有一个学生，他声言要杀死另一位老师，因为他听说有一天这个老师对我大喊大叫，还说这要花250美。我说谢谢你的好意，但我想这次还是算了。</w:t>
      </w:r>
    </w:p>
    <w:p w:rsidR="00637FC6" w:rsidRDefault="007473FD">
      <w:pPr>
        <w:rPr>
          <w:lang w:eastAsia="zh-CN"/>
        </w:rPr>
      </w:pPr>
      <w:r>
        <w:rPr>
          <w:lang w:eastAsia="zh-CN"/>
        </w:rPr>
        <w:lastRenderedPageBreak/>
        <w:t>我认为重要的是要意识到并接受这个社会是危险的，如今，整个世界都是危险的，没有安全的地方，所以你必须接受这一点。但是如果你会因为他们的肤色而真的害怕你的学生，那就是你的问题，我认为你需要处理，因为学生们像小狗，他们能感觉到恐惧，这会让学生感觉自己是阿尔</w:t>
      </w:r>
      <w:proofErr w:type="gramStart"/>
      <w:r>
        <w:rPr>
          <w:lang w:eastAsia="zh-CN"/>
        </w:rPr>
        <w:t>法狗而且</w:t>
      </w:r>
      <w:proofErr w:type="gramEnd"/>
      <w:r>
        <w:rPr>
          <w:lang w:eastAsia="zh-CN"/>
        </w:rPr>
        <w:t>因为你有这样的感觉也不能很好地教授他们一一你不能这样做，也不该这样做。</w:t>
      </w:r>
    </w:p>
    <w:p w:rsidR="00637FC6" w:rsidRDefault="007473FD">
      <w:pPr>
        <w:rPr>
          <w:lang w:eastAsia="zh-CN"/>
        </w:rPr>
      </w:pPr>
      <w:r>
        <w:rPr>
          <w:lang w:eastAsia="zh-CN"/>
        </w:rPr>
        <w:t>如果你真的害怕，是由于媒体、自己的无知或者没有告诉别人而引起的，那就是你的问题。如果你真的有很可怕的学生，并且你很害怕他们，那么我觉得你需要找一个人跟你一起工作，这样你就不会害怕了。</w:t>
      </w:r>
    </w:p>
    <w:p w:rsidR="00637FC6" w:rsidRDefault="007473FD">
      <w:pPr>
        <w:rPr>
          <w:lang w:eastAsia="zh-CN"/>
        </w:rPr>
      </w:pPr>
      <w:r>
        <w:rPr>
          <w:lang w:eastAsia="zh-CN"/>
        </w:rPr>
        <w:t>我忘了告诉你，我有个学生，有一次他过来找我，我坐在房间里，房间里没有其他人了。他是个大孩子，穿着背心，他们是不允SO许这样穿的，但他想要我看他的肌肉有多大块。他的肌肉真的很强壮，他走过来对我说，“你知道我能伤害你。"我说，“是的，你可以伤害我，但我告诉你，我可以给你任意一击，然后杀了你。"他只是看着我，我说，“只是在你打我之前，你需要知道你可能比我更年轻和更强壮，但我比你年长且更邪恶，我要伤害你，我要踢你的屁股，因为我是个老太太，如果我这样做了，那么每个人都会永远嘲笑你的。"他只是站在那里，然后我说：“等等！在你打我之前，想想如果你除掉了我谁来代替我的位置，你认为谁会像我这样爱你。你知道如果我不爱你的话，我就不会在这里。"我只是不停地这样说，最后他只是转了转眼珠，说：“你疯了。"我说，“我同意我有脑损伤，但即使有脑损伤，也可以成为一名老师。"</w:t>
      </w:r>
    </w:p>
    <w:p w:rsidR="00637FC6" w:rsidRDefault="007473FD">
      <w:pPr>
        <w:rPr>
          <w:lang w:eastAsia="zh-CN"/>
        </w:rPr>
      </w:pPr>
      <w:r>
        <w:rPr>
          <w:lang w:eastAsia="zh-CN"/>
        </w:rPr>
        <w:t>他只是回答说“没关系"，然后走了。之后我去问我们一个教中国功夫的保安是否愿意帮助我，因此我们在草坪上做了个演示，我把他放倒在地上，他把我脖子锁住，我又把他撂倒了，我让他不要告诉学生他让着我，他同意了。孩子们走过去跟他说起这事，他说：“别惹她，她很强硬！"如果可以，我喜欢使用幽默，因为你不会去恨一个让你笑的人。</w:t>
      </w:r>
    </w:p>
    <w:p w:rsidR="00637FC6" w:rsidRDefault="007473FD">
      <w:pPr>
        <w:rPr>
          <w:lang w:eastAsia="zh-CN"/>
        </w:rPr>
      </w:pPr>
      <w:r>
        <w:rPr>
          <w:lang w:eastAsia="zh-CN"/>
        </w:rPr>
        <w:t>aEHAVOURT卢安：我把这个问题和另一个相似的例子结合在一起，这个例子是关于一个对此漠不关心的学生的。老师跟家长谈话时，父亲说他也不关心，所以当老师问自己能做什么时，很明显，在父母对学校有负面经历这一点上你什么也不能做，你可以尝试做的是给学生创造一个积极的、有吸引力的学校经历，但是这不会马上就成功。</w:t>
      </w:r>
    </w:p>
    <w:p w:rsidR="00637FC6" w:rsidRDefault="007473FD">
      <w:pPr>
        <w:rPr>
          <w:lang w:eastAsia="zh-CN"/>
        </w:rPr>
      </w:pPr>
      <w:r>
        <w:rPr>
          <w:lang w:eastAsia="zh-CN"/>
        </w:rPr>
        <w:t>这是很难接受的事情，但这是必要的。因为当你可以花95％的精力在5％的学生身上，这些学生是</w:t>
      </w:r>
      <w:proofErr w:type="gramStart"/>
      <w:r>
        <w:rPr>
          <w:lang w:eastAsia="zh-CN"/>
        </w:rPr>
        <w:t>真的真的</w:t>
      </w:r>
      <w:proofErr w:type="gramEnd"/>
      <w:r>
        <w:rPr>
          <w:lang w:eastAsia="zh-CN"/>
        </w:rPr>
        <w:t>很难跟上，而剩下90％的人对学习是感兴趣的，你完全可以以这些学生学习为核心，这样的行为策略，反而导致5％的学生享有了大量宝贵的学习时间，比花费大量的精力在后进生身上效果好。。</w:t>
      </w:r>
    </w:p>
    <w:p w:rsidR="00637FC6" w:rsidRDefault="007473FD">
      <w:pPr>
        <w:rPr>
          <w:lang w:eastAsia="zh-CN"/>
        </w:rPr>
      </w:pPr>
      <w:r>
        <w:rPr>
          <w:lang w:eastAsia="zh-CN"/>
        </w:rPr>
        <w:t>对每个人来说，这是个人决定。但当我刚开始教学的时候，我花了太多精力在那些不想学习的学生身上。我从一个叫克雷格·加门的驯马师那里学到，如果你追逐一匹马，你越追它，它跑得就越快！如果你尝试做一些新的事情，提供一些有趣的东西，这样你152</w:t>
      </w:r>
      <w:proofErr w:type="gramStart"/>
      <w:r>
        <w:rPr>
          <w:lang w:eastAsia="zh-CN"/>
        </w:rPr>
        <w:t>绾</w:t>
      </w:r>
      <w:proofErr w:type="gramEnd"/>
      <w:r>
        <w:rPr>
          <w:lang w:eastAsia="zh-CN"/>
        </w:rPr>
        <w:t>站在那儿，马也会走向你。所以我试着对学生也做同样的事情，我会提供一些有趣的东西，但不去追查他们，也不会强迫他们去做。有时候你须接受一些学生固执地认为他们会失败，</w:t>
      </w:r>
      <w:r>
        <w:rPr>
          <w:lang w:eastAsia="zh-CN"/>
        </w:rPr>
        <w:lastRenderedPageBreak/>
        <w:t>你不能改变他们的想法，但你可以试着改变他们对自我的认知，学生有对自己生活的憧憬。如果他们真的认为自己失败了，那这也是他们要面对的，这并不意味着他们会永远失败。</w:t>
      </w:r>
    </w:p>
    <w:p w:rsidR="00637FC6" w:rsidRDefault="007473FD">
      <w:pPr>
        <w:rPr>
          <w:lang w:eastAsia="zh-CN"/>
        </w:rPr>
      </w:pPr>
      <w:r>
        <w:rPr>
          <w:lang w:eastAsia="zh-CN"/>
        </w:rPr>
        <w:t>卢安：有些成年人包揽学生所有的事情，孩子们变得更加依赖。他们已经不是小宝宝了，我们必须让他们对自己的行为负责一一“你可以选择改变你的行为，或者离开教室，等等。"</w:t>
      </w:r>
    </w:p>
    <w:p w:rsidR="00637FC6" w:rsidRDefault="007473FD">
      <w:pPr>
        <w:rPr>
          <w:lang w:eastAsia="zh-CN"/>
        </w:rPr>
      </w:pPr>
      <w:r>
        <w:rPr>
          <w:lang w:eastAsia="zh-CN"/>
        </w:rPr>
        <w:t>我记得，有个孩子拉扯我的头发，我问他为什么，他说他是B.</w:t>
      </w:r>
      <w:proofErr w:type="gramStart"/>
      <w:r>
        <w:rPr>
          <w:lang w:eastAsia="zh-CN"/>
        </w:rPr>
        <w:t>D.,我问他那是什么意思</w:t>
      </w:r>
      <w:proofErr w:type="gramEnd"/>
      <w:r>
        <w:rPr>
          <w:lang w:eastAsia="zh-CN"/>
        </w:rPr>
        <w:t>，他说，“我的行为失常了。"我再次问他这是什么意思，他说，“我不能控制我的行为。"</w:t>
      </w:r>
    </w:p>
    <w:p w:rsidR="00637FC6" w:rsidRDefault="007473FD" w:rsidP="00A019F7">
      <w:pPr>
        <w:rPr>
          <w:lang w:eastAsia="zh-CN"/>
        </w:rPr>
      </w:pPr>
      <w:r>
        <w:rPr>
          <w:lang w:eastAsia="zh-CN"/>
        </w:rPr>
        <w:t>我说：“我不相信一一你已经在我的班上呆了一个月了，你每天都能控制住自己的行为。</w:t>
      </w:r>
    </w:p>
    <w:p w:rsidR="00637FC6" w:rsidRDefault="007473FD">
      <w:pPr>
        <w:rPr>
          <w:lang w:eastAsia="zh-CN"/>
        </w:rPr>
      </w:pPr>
      <w:r>
        <w:rPr>
          <w:lang w:eastAsia="zh-CN"/>
        </w:rPr>
        <w:t>我给他选择，躺在地板上、站在教室的后面或到教室外面去，不管怎样他都需要学会控制自己。我说：“我不在乎你过去的10到12年是个什么样子，不要接受这样的标签。我们也不是一成不变的。你可能会在一段时间内考得很差，但这并不是说你没有学到东西，”所以让我们来面对现在而不是过去，这真的很重要。</w:t>
      </w:r>
    </w:p>
    <w:p w:rsidR="00A019F7" w:rsidRDefault="00A019F7" w:rsidP="00A019F7">
      <w:pPr>
        <w:pStyle w:val="31"/>
        <w:rPr>
          <w:lang w:eastAsia="zh-CN"/>
        </w:rPr>
      </w:pPr>
      <w:r>
        <w:rPr>
          <w:lang w:eastAsia="zh-CN"/>
        </w:rPr>
        <w:t>管理学生手机使用</w:t>
      </w:r>
    </w:p>
    <w:p w:rsidR="00637FC6" w:rsidRDefault="007473FD">
      <w:pPr>
        <w:rPr>
          <w:lang w:eastAsia="zh-CN"/>
        </w:rPr>
      </w:pPr>
      <w:r>
        <w:rPr>
          <w:lang w:eastAsia="zh-CN"/>
        </w:rPr>
        <w:t>关于手机使用的管理各有不同，所以解决这个问题的方式取决于学校的整体看法。如果你制定了有关手机使用的规定以及后果，那么你可以将其视为一种常见的行为问题，并始终坚持这些规定。因为学生们对自己的手机充满热情，所以执行这些规定可能会很困难，有可能会是个大问题。以下是你可以考虑的四种策略：</w:t>
      </w:r>
    </w:p>
    <w:p w:rsidR="00637FC6" w:rsidRDefault="007473FD">
      <w:pPr>
        <w:rPr>
          <w:lang w:eastAsia="zh-CN"/>
        </w:rPr>
      </w:pPr>
      <w:r>
        <w:rPr>
          <w:lang w:eastAsia="zh-CN"/>
        </w:rPr>
        <w:t>1先发制人，巨绝学生紧急呼叫的需要。学生们总是会找借口说，他们需要接家里打的电话。也许他们是真的这样，也许不是，但是通过寄送一张印有学校电话号码的卡片回家，并且保证任何</w:t>
      </w:r>
      <w:proofErr w:type="gramStart"/>
      <w:r>
        <w:rPr>
          <w:lang w:eastAsia="zh-CN"/>
        </w:rPr>
        <w:t>一</w:t>
      </w:r>
      <w:proofErr w:type="gramEnd"/>
      <w:r>
        <w:rPr>
          <w:lang w:eastAsia="zh-CN"/>
        </w:rPr>
        <w:t>一口息都会立即转达给学生，你就可以避免任何需要手机的借口。</w:t>
      </w:r>
    </w:p>
    <w:p w:rsidR="00637FC6" w:rsidRDefault="007473FD">
      <w:pPr>
        <w:rPr>
          <w:lang w:eastAsia="zh-CN"/>
        </w:rPr>
      </w:pPr>
      <w:r>
        <w:rPr>
          <w:lang w:eastAsia="zh-CN"/>
        </w:rPr>
        <w:t>2提供短信的时间。这只适用于对手机使用没有明确规定时，55TO</w:t>
      </w:r>
      <w:proofErr w:type="gramStart"/>
      <w:r>
        <w:rPr>
          <w:lang w:eastAsia="zh-CN"/>
        </w:rPr>
        <w:t>囗</w:t>
      </w:r>
      <w:proofErr w:type="gramEnd"/>
      <w:r>
        <w:rPr>
          <w:lang w:eastAsia="zh-CN"/>
        </w:rPr>
        <w:t>T如果有明确的规定，你显然不能用了。然而，如果这个问题是由你自己决定的，你可以考虑在课程结束或</w:t>
      </w:r>
      <w:proofErr w:type="gramStart"/>
      <w:r>
        <w:rPr>
          <w:lang w:eastAsia="zh-CN"/>
        </w:rPr>
        <w:t>中途给</w:t>
      </w:r>
      <w:proofErr w:type="gramEnd"/>
      <w:r>
        <w:rPr>
          <w:lang w:eastAsia="zh-CN"/>
        </w:rPr>
        <w:t>学生分钟作为完成任务的奖励。</w:t>
      </w:r>
    </w:p>
    <w:p w:rsidR="00637FC6" w:rsidRDefault="007473FD">
      <w:pPr>
        <w:rPr>
          <w:lang w:eastAsia="zh-CN"/>
        </w:rPr>
      </w:pPr>
      <w:r>
        <w:rPr>
          <w:lang w:eastAsia="zh-CN"/>
        </w:rPr>
        <w:t>3利用同龄人的压力。与学生达成协议，他们可以提前结束课堂、有额外的休息时间、可以玩电脑和看视频等，但每次在课堂上听到或看到有学生使用手机时，就会失去5分钟的首选活动时间。</w:t>
      </w:r>
    </w:p>
    <w:p w:rsidR="00637FC6" w:rsidRDefault="007473FD">
      <w:pPr>
        <w:rPr>
          <w:lang w:eastAsia="zh-CN"/>
        </w:rPr>
      </w:pPr>
      <w:r>
        <w:rPr>
          <w:lang w:eastAsia="zh-CN"/>
        </w:rPr>
        <w:t>任何违反规定的人都会让自己在班上很不受欢迎。</w:t>
      </w:r>
    </w:p>
    <w:p w:rsidR="00637FC6" w:rsidRDefault="007473FD">
      <w:pPr>
        <w:rPr>
          <w:lang w:eastAsia="zh-CN"/>
        </w:rPr>
      </w:pPr>
      <w:r>
        <w:rPr>
          <w:lang w:eastAsia="zh-CN"/>
        </w:rPr>
        <w:t>4，鼓励把手机作为学习用具。移动电话现在有数百个应用程序，可以有效地用来提高教育。虽然大多数公立学校不允许使用，因为他们认为这是干扰，但一些学校和教师已经开始利用这项科技的积极方面，这（相当令人惊讶）似乎让上课期间学生不正确的手机使用频率降低。</w:t>
      </w:r>
    </w:p>
    <w:p w:rsidR="00637FC6" w:rsidRDefault="007473FD">
      <w:pPr>
        <w:rPr>
          <w:lang w:eastAsia="zh-CN"/>
        </w:rPr>
      </w:pPr>
      <w:r>
        <w:rPr>
          <w:lang w:eastAsia="zh-CN"/>
        </w:rPr>
        <w:lastRenderedPageBreak/>
        <w:t>在最基本的层面上，手机可以提供一套基本的有用的课堂工具。大家都有手机的班级，意味着计算器和秒表可以在不需要解释的情况下就能使用，而且不会有任何被盗或丢失的风险。大多数手机都有摄像头，而在过去，学生们不得不要画图表来展示他们的科学方法和记录证据，现在他们可以拍照了，这给了学生可以直接写进报告的东西。</w:t>
      </w:r>
    </w:p>
    <w:p w:rsidR="00637FC6" w:rsidRDefault="007473FD">
      <w:pPr>
        <w:rPr>
          <w:lang w:eastAsia="zh-CN"/>
        </w:rPr>
      </w:pPr>
      <w:r>
        <w:rPr>
          <w:lang w:eastAsia="zh-CN"/>
        </w:rPr>
        <w:t>短信提供了一种交流的方式，既直接、易于使用，学生又喜欢。</w:t>
      </w:r>
    </w:p>
    <w:p w:rsidR="00637FC6" w:rsidRDefault="007473FD">
      <w:pPr>
        <w:rPr>
          <w:lang w:eastAsia="zh-CN"/>
        </w:rPr>
      </w:pPr>
      <w:r>
        <w:rPr>
          <w:lang w:eastAsia="zh-CN"/>
        </w:rPr>
        <w:t>通过短信向学生发送定期提醒的方式会更好，相比面对面的教导，前者不太可能会是“唠叨"。有些学生喜欢通过文字交流，而不是面对面。如果这能帮助一个不易相处的学生或鼓励一个害羞的人参与，为什么不加以利用呢？</w:t>
      </w:r>
    </w:p>
    <w:p w:rsidR="00637FC6" w:rsidRDefault="007473FD">
      <w:pPr>
        <w:rPr>
          <w:lang w:eastAsia="zh-CN"/>
        </w:rPr>
      </w:pPr>
      <w:r>
        <w:rPr>
          <w:lang w:eastAsia="zh-CN"/>
        </w:rPr>
        <w:t>学校手机使用的创意想法：用秒表进行定时实验。</w:t>
      </w:r>
    </w:p>
    <w:p w:rsidR="00637FC6" w:rsidRDefault="007473FD">
      <w:pPr>
        <w:rPr>
          <w:lang w:eastAsia="zh-CN"/>
        </w:rPr>
      </w:pPr>
      <w:r>
        <w:rPr>
          <w:lang w:eastAsia="zh-CN"/>
        </w:rPr>
        <w:t>作为摄影器材和报告实验结果。</w:t>
      </w:r>
    </w:p>
    <w:p w:rsidR="00637FC6" w:rsidRDefault="007473FD">
      <w:pPr>
        <w:rPr>
          <w:lang w:eastAsia="zh-CN"/>
        </w:rPr>
      </w:pPr>
      <w:r>
        <w:rPr>
          <w:lang w:eastAsia="zh-CN"/>
        </w:rPr>
        <w:t>电子学</w:t>
      </w:r>
      <w:proofErr w:type="gramStart"/>
      <w:r>
        <w:rPr>
          <w:lang w:eastAsia="zh-CN"/>
        </w:rPr>
        <w:t>档</w:t>
      </w:r>
      <w:proofErr w:type="gramEnd"/>
      <w:r>
        <w:rPr>
          <w:lang w:eastAsia="zh-CN"/>
        </w:rPr>
        <w:t>设计模型的摄影开发。</w:t>
      </w:r>
    </w:p>
    <w:p w:rsidR="00637FC6" w:rsidRDefault="007473FD">
      <w:pPr>
        <w:rPr>
          <w:lang w:eastAsia="zh-CN"/>
        </w:rPr>
      </w:pPr>
      <w:r>
        <w:rPr>
          <w:lang w:eastAsia="zh-CN"/>
        </w:rPr>
        <w:t>拍下文本方便以后复习。</w:t>
      </w:r>
    </w:p>
    <w:p w:rsidR="00637FC6" w:rsidRDefault="007473FD">
      <w:pPr>
        <w:rPr>
          <w:lang w:eastAsia="zh-CN"/>
        </w:rPr>
      </w:pPr>
      <w:r>
        <w:rPr>
          <w:lang w:eastAsia="zh-CN"/>
        </w:rPr>
        <w:t>团队成员之间</w:t>
      </w:r>
      <w:proofErr w:type="gramStart"/>
      <w:r>
        <w:rPr>
          <w:lang w:eastAsia="zh-CN"/>
        </w:rPr>
        <w:t>用蓝牙传送</w:t>
      </w:r>
      <w:proofErr w:type="gramEnd"/>
      <w:r>
        <w:rPr>
          <w:lang w:eastAsia="zh-CN"/>
        </w:rPr>
        <w:t>项目材料。</w:t>
      </w:r>
    </w:p>
    <w:p w:rsidR="00637FC6" w:rsidRDefault="007473FD">
      <w:pPr>
        <w:rPr>
          <w:lang w:eastAsia="zh-CN"/>
        </w:rPr>
      </w:pPr>
      <w:r>
        <w:rPr>
          <w:lang w:eastAsia="zh-CN"/>
        </w:rPr>
        <w:t>接收来自老师的短信和电子邮件提醒。</w:t>
      </w:r>
    </w:p>
    <w:p w:rsidR="00637FC6" w:rsidRDefault="007473FD">
      <w:pPr>
        <w:rPr>
          <w:lang w:eastAsia="zh-CN"/>
        </w:rPr>
      </w:pPr>
      <w:r>
        <w:rPr>
          <w:lang w:eastAsia="zh-CN"/>
        </w:rPr>
        <w:t>为了复习，为老师朗读诗歌录音。</w:t>
      </w:r>
    </w:p>
    <w:p w:rsidR="00637FC6" w:rsidRDefault="007473FD">
      <w:pPr>
        <w:rPr>
          <w:lang w:eastAsia="zh-CN"/>
        </w:rPr>
      </w:pPr>
      <w:r>
        <w:rPr>
          <w:lang w:eastAsia="zh-CN"/>
        </w:rPr>
        <w:t>使用视频制作短片下载、收听和翻译外语播客。</w:t>
      </w:r>
    </w:p>
    <w:p w:rsidR="00637FC6" w:rsidRDefault="007473FD">
      <w:pPr>
        <w:rPr>
          <w:lang w:eastAsia="zh-CN"/>
        </w:rPr>
      </w:pPr>
      <w:r>
        <w:rPr>
          <w:lang w:eastAsia="zh-CN"/>
        </w:rPr>
        <w:t>通过</w:t>
      </w:r>
      <w:proofErr w:type="gramStart"/>
      <w:r>
        <w:rPr>
          <w:lang w:eastAsia="zh-CN"/>
        </w:rPr>
        <w:t>播客回答</w:t>
      </w:r>
      <w:proofErr w:type="gramEnd"/>
      <w:r>
        <w:rPr>
          <w:lang w:eastAsia="zh-CN"/>
        </w:rPr>
        <w:t>问题。</w:t>
      </w:r>
    </w:p>
    <w:p w:rsidR="00637FC6" w:rsidRDefault="007473FD">
      <w:pPr>
        <w:rPr>
          <w:lang w:eastAsia="zh-CN"/>
        </w:rPr>
      </w:pPr>
      <w:r>
        <w:rPr>
          <w:lang w:eastAsia="zh-CN"/>
        </w:rPr>
        <w:t>使用GPS识别位置。</w:t>
      </w:r>
    </w:p>
    <w:p w:rsidR="00637FC6" w:rsidRDefault="007473FD">
      <w:pPr>
        <w:rPr>
          <w:lang w:eastAsia="zh-CN"/>
        </w:rPr>
      </w:pPr>
      <w:r>
        <w:rPr>
          <w:lang w:eastAsia="zh-CN"/>
        </w:rPr>
        <w:t>在学校和家庭之间传输文件。</w:t>
      </w:r>
    </w:p>
    <w:p w:rsidR="00637FC6" w:rsidRDefault="007473FD">
      <w:pPr>
        <w:rPr>
          <w:lang w:eastAsia="zh-CN"/>
        </w:rPr>
      </w:pPr>
      <w:r>
        <w:rPr>
          <w:lang w:eastAsia="zh-CN"/>
        </w:rPr>
        <w:t>将信息翻译成“火星文（短信用语）"（或让学生将信息翻译成文本语言，作为复习练习的一部分）。</w:t>
      </w:r>
    </w:p>
    <w:p w:rsidR="00637FC6" w:rsidRDefault="007473FD">
      <w:pPr>
        <w:rPr>
          <w:lang w:eastAsia="zh-CN"/>
        </w:rPr>
      </w:pPr>
      <w:r>
        <w:rPr>
          <w:lang w:eastAsia="zh-CN"/>
        </w:rPr>
        <w:t>TOOLKT使用文本传递信息并进行讨论。使用文本来回答小测验问题短信回复电子邮件或电话，告知答案。</w:t>
      </w:r>
    </w:p>
    <w:p w:rsidR="00637FC6" w:rsidRDefault="007473FD">
      <w:pPr>
        <w:rPr>
          <w:lang w:eastAsia="zh-CN"/>
        </w:rPr>
      </w:pPr>
      <w:r>
        <w:rPr>
          <w:lang w:eastAsia="zh-CN"/>
        </w:rPr>
        <w:t>向班级成员发送随机的问题作为课后复习活动，学生通过语音或文字记录学习的重点，然后将其保存在手机的一个合适的文件夹中，或者互相发送</w:t>
      </w:r>
    </w:p>
    <w:p w:rsidR="00170D9C" w:rsidRDefault="007473FD" w:rsidP="00170D9C">
      <w:pPr>
        <w:pStyle w:val="31"/>
        <w:rPr>
          <w:lang w:eastAsia="zh-CN"/>
        </w:rPr>
      </w:pPr>
      <w:r>
        <w:rPr>
          <w:lang w:eastAsia="zh-CN"/>
        </w:rPr>
        <w:lastRenderedPageBreak/>
        <w:t>管理来自</w:t>
      </w:r>
      <w:r>
        <w:rPr>
          <w:lang w:eastAsia="zh-CN"/>
        </w:rPr>
        <w:t>“</w:t>
      </w:r>
      <w:r>
        <w:rPr>
          <w:lang w:eastAsia="zh-CN"/>
        </w:rPr>
        <w:t>外星</w:t>
      </w:r>
      <w:r>
        <w:rPr>
          <w:lang w:eastAsia="zh-CN"/>
        </w:rPr>
        <w:t>"</w:t>
      </w:r>
      <w:r>
        <w:rPr>
          <w:lang w:eastAsia="zh-CN"/>
        </w:rPr>
        <w:t>的班</w:t>
      </w:r>
      <w:r>
        <w:rPr>
          <w:rFonts w:ascii="微软雅黑" w:eastAsia="微软雅黑" w:hAnsi="微软雅黑" w:cs="微软雅黑" w:hint="eastAsia"/>
          <w:lang w:eastAsia="zh-CN"/>
        </w:rPr>
        <w:t>级</w:t>
      </w:r>
    </w:p>
    <w:p w:rsidR="00637FC6" w:rsidRDefault="007473FD">
      <w:pPr>
        <w:rPr>
          <w:lang w:eastAsia="zh-CN"/>
        </w:rPr>
      </w:pPr>
      <w:r>
        <w:rPr>
          <w:lang w:eastAsia="zh-CN"/>
        </w:rPr>
        <w:t>你可能知道这样的班级。它主要由学校“知名的"麻烦学生组成，这些学生不会听你说的任何话，会冷落你或者嘲笑你，他们很少甚至不学习，他们会谈论你，通常会抱怨课程以及生活的方方面面。</w:t>
      </w:r>
    </w:p>
    <w:p w:rsidR="00637FC6" w:rsidRDefault="007473FD">
      <w:pPr>
        <w:rPr>
          <w:lang w:eastAsia="zh-CN"/>
        </w:rPr>
      </w:pPr>
      <w:r>
        <w:rPr>
          <w:lang w:eastAsia="zh-CN"/>
        </w:rPr>
        <w:t>如果你足够幸运分配到了一个或多个这样的班级，毫无疑问你会尝试一切去获得控制。你尝试过“大喊大叫"的方法，并发现这不起作用。你也试过</w:t>
      </w:r>
      <w:proofErr w:type="gramStart"/>
      <w:r>
        <w:rPr>
          <w:lang w:eastAsia="zh-CN"/>
        </w:rPr>
        <w:t>“</w:t>
      </w:r>
      <w:proofErr w:type="gramEnd"/>
      <w:r>
        <w:rPr>
          <w:lang w:eastAsia="zh-CN"/>
        </w:rPr>
        <w:t>不喊"、“友好"的方法，发现这也不奏效，于是你就放弃了。你试着把不受管束的学生赶出教室，但这乎使全班同学失控，你无法摆脱他们。此外，大多数学生，在其他课上都被赶出来过，而且在各种学校报告中被通篇提及，但他们并不在3EHAVOlJRT囗0T乎，你能怎么办呢？</w:t>
      </w:r>
    </w:p>
    <w:p w:rsidR="00637FC6" w:rsidRDefault="007473FD">
      <w:pPr>
        <w:rPr>
          <w:lang w:eastAsia="zh-CN"/>
        </w:rPr>
      </w:pPr>
      <w:r>
        <w:rPr>
          <w:lang w:eastAsia="zh-CN"/>
        </w:rPr>
        <w:t>首先要明白的是，这群人已经习惯了欺负你，他们觉得这很有意义。因此，在一个非常基本的水平上，对他们正确的行为，需要给予他们更多的奖励，如果他们继续胡闹就减少奖励。</w:t>
      </w:r>
    </w:p>
    <w:p w:rsidR="00637FC6" w:rsidRDefault="007473FD">
      <w:pPr>
        <w:rPr>
          <w:lang w:eastAsia="zh-CN"/>
        </w:rPr>
      </w:pPr>
      <w:r>
        <w:rPr>
          <w:lang w:eastAsia="zh-CN"/>
        </w:rPr>
        <w:t>我发现记住这一点非常有帮助，其实，在内心深处，大多数学生想要表现很好，即使是来自“地狱"的学生，他们乎总是想要成功，你很少会发现一群学生拼命地想要失败。看起来他们似乎下定决心要毁掉一切，但很有可能是因为大部分的人根本没有意识到还有另一种选择。尽管目前面临着负面的同伴压力，但要是这些学生开始遵守规则，并参与进来的话，这一切都会好起来的。</w:t>
      </w:r>
    </w:p>
    <w:p w:rsidR="00637FC6" w:rsidRDefault="007473FD">
      <w:pPr>
        <w:rPr>
          <w:lang w:eastAsia="zh-CN"/>
        </w:rPr>
      </w:pPr>
      <w:r>
        <w:rPr>
          <w:lang w:eastAsia="zh-CN"/>
        </w:rPr>
        <w:t>你看，当学生陷人恶性循环时，如果不采取某种形式的干预，他们很难采取积极的行动。因此，我们需要给予他们鼓励和方向，学生也需要做出必要的改变，这时再给予他们肯定和支持，以鼓励他们维持现在的努力。</w:t>
      </w:r>
    </w:p>
    <w:p w:rsidR="00637FC6" w:rsidRDefault="007473FD">
      <w:pPr>
        <w:rPr>
          <w:lang w:eastAsia="zh-CN"/>
        </w:rPr>
      </w:pPr>
      <w:r>
        <w:rPr>
          <w:lang w:eastAsia="zh-CN"/>
        </w:rPr>
        <w:t>为了做到这一点，我们的重点要放在正面强化上，学生在正确方向上前进的任何</w:t>
      </w:r>
      <w:proofErr w:type="gramStart"/>
      <w:r>
        <w:rPr>
          <w:lang w:eastAsia="zh-CN"/>
        </w:rPr>
        <w:t>一</w:t>
      </w:r>
      <w:proofErr w:type="gramEnd"/>
      <w:r>
        <w:rPr>
          <w:lang w:eastAsia="zh-CN"/>
        </w:rPr>
        <w:t>小步我们都要给予肯定。我们花时间和学生建立积极、信任、彼此尊重的关系并向他们表明我们重视、支持他们。我们肩负着领导者责任，要让他们知道我们有多相信他们，重视他们的投人和技能。我们会花时间定期和父母联系，让父母知道学生SO的进步情况，并与他们建立关系，这样当我们需要额外的支持时，父母就会成为我们的盟友。我们表明我们的目的是想让这些学生成功，我们把学习任务设定在一个可以达到的水平，及时记录学生的学习情况，透彻地教授给学生概念，创造支持性学习环境。在这里，尝试中"和</w:t>
      </w:r>
      <w:proofErr w:type="gramStart"/>
      <w:r>
        <w:rPr>
          <w:lang w:eastAsia="zh-CN"/>
        </w:rPr>
        <w:t>“</w:t>
      </w:r>
      <w:proofErr w:type="gramEnd"/>
      <w:r>
        <w:rPr>
          <w:lang w:eastAsia="zh-CN"/>
        </w:rPr>
        <w:t>努力中"都是“可以的"。我们专注于我们想要看到的行为，同时会给予提醒、鼓励和认可，而不是责骂、抱怨和唠叨那些我们不想看到的事情。</w:t>
      </w:r>
    </w:p>
    <w:p w:rsidR="00637FC6" w:rsidRDefault="007473FD">
      <w:pPr>
        <w:rPr>
          <w:lang w:eastAsia="zh-CN"/>
        </w:rPr>
      </w:pPr>
      <w:r>
        <w:rPr>
          <w:lang w:eastAsia="zh-CN"/>
        </w:rPr>
        <w:t>我们会提前计划，确保已经做好一切准备，有</w:t>
      </w:r>
      <w:proofErr w:type="gramStart"/>
      <w:r>
        <w:rPr>
          <w:lang w:eastAsia="zh-CN"/>
        </w:rPr>
        <w:t>“</w:t>
      </w:r>
      <w:proofErr w:type="gramEnd"/>
      <w:r>
        <w:rPr>
          <w:lang w:eastAsia="zh-CN"/>
        </w:rPr>
        <w:t>应急活动"待命，还有一个“分而治之”的座位安排办法，把“可能会在一起的男生和生"分开。在上课之前，我会给学生讲一些注意事项以防止问题的发生，在出现问题之前给予他们额外的支持和鼓励。我们已经采取了我们可以采取的措施和行动计划。我们有梯级制后果以及相应的办法，如果有人偏离了轨道，我们能够冷静地面对，可以充分意识到会导致混乱和对抗的情况，因此可以加以避免。发生状况的时候，有时这些事情是不可避免地要在所有教室发生，我们会坚定、冷静</w:t>
      </w:r>
      <w:r>
        <w:rPr>
          <w:lang w:eastAsia="zh-CN"/>
        </w:rPr>
        <w:lastRenderedPageBreak/>
        <w:t>地处理规则破坏者，不被卷人次要的行为、争论和讨论中。只要有可能，我们就会私下解决，这样就消除了班上其他人带来的压力。在一视同仁的基础上，我们会坚持自己的期望和班级规定以及给予所有应有的警告和后果处理。</w:t>
      </w:r>
    </w:p>
    <w:p w:rsidR="00637FC6" w:rsidRDefault="007473FD">
      <w:pPr>
        <w:rPr>
          <w:lang w:eastAsia="zh-CN"/>
        </w:rPr>
      </w:pPr>
      <w:r>
        <w:rPr>
          <w:lang w:eastAsia="zh-CN"/>
        </w:rPr>
        <w:t>如果有必要，我们会要失控的学生离开教室，但我们会提前准备好这些措施。我们到隔壁教室找同事商量，将学生暂时寄放在隔壁班级，让孩子先冷静下来，做好“万无一失"的准备工作，给予学生足够的引导，尽可能不惊动任何人保持记录，这样我们可以告诉学生、父母和其他的老师，他们做得有多棒。要记录所有事件（谁说的/谁做的，他们什么时候做的），这样我们就可以在与家长、学校领导和校外机构的全面沟通中保持专业性和权威的视角。最好能给出历史事件记录，确切地说明发生了什么、说了什么以及所发生的时间和日期，而不是诸如“嗯，嗯，是的，强尼给课堂造成了很多问题"这样的表述。</w:t>
      </w:r>
    </w:p>
    <w:p w:rsidR="00637FC6" w:rsidRDefault="007473FD">
      <w:pPr>
        <w:rPr>
          <w:lang w:eastAsia="zh-CN"/>
        </w:rPr>
      </w:pPr>
      <w:r>
        <w:rPr>
          <w:lang w:eastAsia="zh-CN"/>
        </w:rPr>
        <w:t>简而言之，我们以一贯的、坚定的、公正的、平易近人的教师身份来为自己赢得声誉，帮助这些年轻人取得成功，并使他们成为最好的自己。令人惊讶的是，当我们改变的时候，来自“外星"的班级变化是如此之快。</w:t>
      </w:r>
    </w:p>
    <w:p w:rsidR="00637FC6" w:rsidRDefault="00FF45AF" w:rsidP="00FF45AF">
      <w:pPr>
        <w:pStyle w:val="31"/>
        <w:rPr>
          <w:lang w:eastAsia="zh-CN"/>
        </w:rPr>
      </w:pPr>
      <w:r>
        <w:rPr>
          <w:rFonts w:hint="eastAsia"/>
          <w:lang w:eastAsia="zh-CN"/>
        </w:rPr>
        <w:t>学生</w:t>
      </w:r>
      <w:r>
        <w:rPr>
          <w:rFonts w:ascii="微软雅黑" w:eastAsia="微软雅黑" w:hAnsi="微软雅黑" w:cs="微软雅黑" w:hint="eastAsia"/>
          <w:lang w:eastAsia="zh-CN"/>
        </w:rPr>
        <w:t>迟</w:t>
      </w:r>
      <w:r>
        <w:rPr>
          <w:rFonts w:ascii="MS Gothic" w:eastAsia="MS Gothic" w:hAnsi="MS Gothic" w:cs="MS Gothic" w:hint="eastAsia"/>
          <w:lang w:eastAsia="zh-CN"/>
        </w:rPr>
        <w:t>到</w:t>
      </w:r>
    </w:p>
    <w:p w:rsidR="00637FC6" w:rsidRDefault="007473FD">
      <w:pPr>
        <w:rPr>
          <w:lang w:eastAsia="zh-CN"/>
        </w:rPr>
      </w:pPr>
      <w:r>
        <w:rPr>
          <w:lang w:eastAsia="zh-CN"/>
        </w:rPr>
        <w:t>。向迟到学生明确告知课程目标，方便其收集学习材料，对其他学生最大程度避免干扰。</w:t>
      </w:r>
    </w:p>
    <w:p w:rsidR="00637FC6" w:rsidRDefault="007473FD">
      <w:pPr>
        <w:rPr>
          <w:lang w:eastAsia="zh-CN"/>
        </w:rPr>
      </w:pPr>
      <w:r>
        <w:rPr>
          <w:lang w:eastAsia="zh-CN"/>
        </w:rPr>
        <w:t>。为迟到者留一个空座。</w:t>
      </w:r>
    </w:p>
    <w:p w:rsidR="00637FC6" w:rsidRDefault="007473FD">
      <w:pPr>
        <w:rPr>
          <w:lang w:eastAsia="zh-CN"/>
        </w:rPr>
      </w:pPr>
      <w:r>
        <w:rPr>
          <w:lang w:eastAsia="zh-CN"/>
        </w:rPr>
        <w:t>。给迟到学生树立常规并加以训导。</w:t>
      </w:r>
    </w:p>
    <w:p w:rsidR="00637FC6" w:rsidRDefault="007473FD">
      <w:pPr>
        <w:rPr>
          <w:lang w:eastAsia="zh-CN"/>
        </w:rPr>
      </w:pPr>
      <w:r>
        <w:rPr>
          <w:lang w:eastAsia="zh-CN"/>
        </w:rPr>
        <w:t>。关注正在做的正确的事清一一要有一个奖励系统记录和奖励守时行为。</w:t>
      </w:r>
    </w:p>
    <w:p w:rsidR="00637FC6" w:rsidRDefault="007473FD">
      <w:pPr>
        <w:rPr>
          <w:lang w:eastAsia="zh-CN"/>
        </w:rPr>
      </w:pPr>
      <w:r>
        <w:rPr>
          <w:lang w:eastAsia="zh-CN"/>
        </w:rPr>
        <w:t>。对个别学生的需求、担忧和关切要有敏感度，给学生一点时间，让他们在课后能够对当时的状况加以解释。</w:t>
      </w:r>
    </w:p>
    <w:p w:rsidR="00637FC6" w:rsidRDefault="007473FD">
      <w:pPr>
        <w:rPr>
          <w:lang w:eastAsia="zh-CN"/>
        </w:rPr>
      </w:pPr>
      <w:r>
        <w:rPr>
          <w:lang w:eastAsia="zh-CN"/>
        </w:rPr>
        <w:t>。在必要的情况下实施支持策略跟进迟到学生的情况，弥补错过的课程aEHAVOLJRTOOLKT。保持记录。让学生填写一张表格，说明迟到的原因以及他们到达的时间。如果继续迟到的话，把表格复印件寄回家</w:t>
      </w:r>
    </w:p>
    <w:p w:rsidR="008235EA" w:rsidRPr="00AA1123" w:rsidRDefault="007473FD" w:rsidP="00AA1123">
      <w:pPr>
        <w:pStyle w:val="31"/>
        <w:rPr>
          <w:b w:val="0"/>
          <w:bCs w:val="0"/>
          <w:lang w:eastAsia="zh-CN"/>
        </w:rPr>
      </w:pPr>
      <w:r w:rsidRPr="00AA1123">
        <w:rPr>
          <w:b w:val="0"/>
          <w:bCs w:val="0"/>
          <w:lang w:eastAsia="zh-CN"/>
        </w:rPr>
        <w:t>不参与</w:t>
      </w:r>
      <w:r w:rsidRPr="00AA1123">
        <w:rPr>
          <w:rFonts w:ascii="微软雅黑" w:eastAsia="微软雅黑" w:hAnsi="微软雅黑" w:cs="微软雅黑" w:hint="eastAsia"/>
          <w:b w:val="0"/>
          <w:bCs w:val="0"/>
          <w:lang w:eastAsia="zh-CN"/>
        </w:rPr>
        <w:t>课</w:t>
      </w:r>
      <w:r w:rsidRPr="00AA1123">
        <w:rPr>
          <w:rFonts w:ascii="MS Gothic" w:eastAsia="MS Gothic" w:hAnsi="MS Gothic" w:cs="MS Gothic" w:hint="eastAsia"/>
          <w:b w:val="0"/>
          <w:bCs w:val="0"/>
          <w:lang w:eastAsia="zh-CN"/>
        </w:rPr>
        <w:t>堂任</w:t>
      </w:r>
      <w:r w:rsidRPr="00AA1123">
        <w:rPr>
          <w:rFonts w:ascii="微软雅黑" w:eastAsia="微软雅黑" w:hAnsi="微软雅黑" w:cs="微软雅黑" w:hint="eastAsia"/>
          <w:b w:val="0"/>
          <w:bCs w:val="0"/>
          <w:lang w:eastAsia="zh-CN"/>
        </w:rPr>
        <w:t>务</w:t>
      </w:r>
      <w:r w:rsidRPr="00AA1123">
        <w:rPr>
          <w:rFonts w:ascii="MS Gothic" w:eastAsia="MS Gothic" w:hAnsi="MS Gothic" w:cs="MS Gothic" w:hint="eastAsia"/>
          <w:b w:val="0"/>
          <w:bCs w:val="0"/>
          <w:lang w:eastAsia="zh-CN"/>
        </w:rPr>
        <w:t>的学生</w:t>
      </w:r>
    </w:p>
    <w:p w:rsidR="00E84D13" w:rsidRDefault="007473FD">
      <w:pPr>
        <w:rPr>
          <w:lang w:eastAsia="zh-CN"/>
        </w:rPr>
      </w:pPr>
      <w:r>
        <w:rPr>
          <w:lang w:eastAsia="zh-CN"/>
        </w:rPr>
        <w:t>要有一个与主题相关、能够独立完成的学习任务，它需要有一些挑战性但不需要太多帮助建立支持系统以便在需要的时候学生能得到适当的帮助要承认学生所做的努力，并及时给予积极反馈一对一谈话询问学生，如何帮助他们更好地参与。</w:t>
      </w:r>
    </w:p>
    <w:p w:rsidR="00E84D13" w:rsidRDefault="00E84D13" w:rsidP="00E84D13">
      <w:pPr>
        <w:pStyle w:val="31"/>
        <w:rPr>
          <w:lang w:eastAsia="zh-CN"/>
        </w:rPr>
      </w:pPr>
      <w:r>
        <w:rPr>
          <w:rFonts w:hint="eastAsia"/>
          <w:lang w:eastAsia="zh-CN"/>
        </w:rPr>
        <w:t>学生不参与小</w:t>
      </w:r>
      <w:r>
        <w:rPr>
          <w:rFonts w:ascii="微软雅黑" w:eastAsia="微软雅黑" w:hAnsi="微软雅黑" w:cs="微软雅黑" w:hint="eastAsia"/>
          <w:lang w:eastAsia="zh-CN"/>
        </w:rPr>
        <w:t>组</w:t>
      </w:r>
      <w:r>
        <w:rPr>
          <w:rFonts w:hint="eastAsia"/>
          <w:lang w:eastAsia="zh-CN"/>
        </w:rPr>
        <w:t>活</w:t>
      </w:r>
      <w:r>
        <w:rPr>
          <w:rFonts w:ascii="微软雅黑" w:eastAsia="微软雅黑" w:hAnsi="微软雅黑" w:cs="微软雅黑" w:hint="eastAsia"/>
          <w:lang w:eastAsia="zh-CN"/>
        </w:rPr>
        <w:t>动</w:t>
      </w:r>
    </w:p>
    <w:p w:rsidR="00637FC6" w:rsidRDefault="007473FD">
      <w:pPr>
        <w:rPr>
          <w:lang w:eastAsia="zh-CN"/>
        </w:rPr>
      </w:pPr>
      <w:r>
        <w:rPr>
          <w:lang w:eastAsia="zh-CN"/>
        </w:rPr>
        <w:t>设置一个指定区域，不能“应付"或选择不参加小组活动的学生可以直接坐在那里，独立完成任务。</w:t>
      </w:r>
    </w:p>
    <w:p w:rsidR="00637FC6" w:rsidRDefault="007473FD">
      <w:pPr>
        <w:rPr>
          <w:lang w:eastAsia="zh-CN"/>
        </w:rPr>
      </w:pPr>
      <w:r>
        <w:rPr>
          <w:lang w:eastAsia="zh-CN"/>
        </w:rPr>
        <w:t>准备备用材料，这样学生能够独立完成小组作业。</w:t>
      </w:r>
    </w:p>
    <w:p w:rsidR="00637FC6" w:rsidRDefault="007473FD">
      <w:pPr>
        <w:rPr>
          <w:lang w:eastAsia="zh-CN"/>
        </w:rPr>
      </w:pPr>
      <w:r>
        <w:rPr>
          <w:lang w:eastAsia="zh-CN"/>
        </w:rPr>
        <w:lastRenderedPageBreak/>
        <w:t>把课程安排成小的模块，为选择退出的学生提供一种回归小组任务的办法。</w:t>
      </w:r>
    </w:p>
    <w:p w:rsidR="00637FC6" w:rsidRDefault="007473FD">
      <w:pPr>
        <w:rPr>
          <w:lang w:eastAsia="zh-CN"/>
        </w:rPr>
      </w:pPr>
      <w:r>
        <w:rPr>
          <w:lang w:eastAsia="zh-CN"/>
        </w:rPr>
        <w:t>清楚地解释团队协作所需要的行为和社交技能。</w:t>
      </w:r>
    </w:p>
    <w:p w:rsidR="0074250C" w:rsidRDefault="007473FD">
      <w:pPr>
        <w:rPr>
          <w:lang w:eastAsia="zh-CN"/>
        </w:rPr>
      </w:pPr>
      <w:r>
        <w:rPr>
          <w:lang w:eastAsia="zh-CN"/>
        </w:rPr>
        <w:t>有显而易见的课堂提示</w:t>
      </w:r>
    </w:p>
    <w:p w:rsidR="0074250C" w:rsidRDefault="007473FD" w:rsidP="0074250C">
      <w:pPr>
        <w:pStyle w:val="31"/>
        <w:rPr>
          <w:lang w:eastAsia="zh-CN"/>
        </w:rPr>
      </w:pPr>
      <w:r>
        <w:rPr>
          <w:rFonts w:ascii="微软雅黑" w:eastAsia="微软雅黑" w:hAnsi="微软雅黑" w:cs="微软雅黑" w:hint="eastAsia"/>
          <w:lang w:eastAsia="zh-CN"/>
        </w:rPr>
        <w:t>寻</w:t>
      </w:r>
      <w:r>
        <w:rPr>
          <w:rFonts w:ascii="MS Gothic" w:eastAsia="MS Gothic" w:hAnsi="MS Gothic" w:cs="MS Gothic" w:hint="eastAsia"/>
          <w:lang w:eastAsia="zh-CN"/>
        </w:rPr>
        <w:t>求被关注</w:t>
      </w:r>
    </w:p>
    <w:p w:rsidR="00637FC6" w:rsidRDefault="007473FD">
      <w:pPr>
        <w:rPr>
          <w:lang w:eastAsia="zh-CN"/>
        </w:rPr>
      </w:pPr>
      <w:r>
        <w:rPr>
          <w:lang w:eastAsia="zh-CN"/>
        </w:rPr>
        <w:t>巧妙地忽略（用间接表扬来平衡）。</w:t>
      </w:r>
    </w:p>
    <w:p w:rsidR="00637FC6" w:rsidRDefault="007473FD">
      <w:pPr>
        <w:rPr>
          <w:lang w:eastAsia="zh-CN"/>
        </w:rPr>
      </w:pPr>
      <w:r>
        <w:rPr>
          <w:lang w:eastAsia="zh-CN"/>
        </w:rPr>
        <w:t>走到这个学生旁边，站在这个位置继续讲课，保持一段时间保持冷静，避免紧张，避免对该学生行为给予负面关注。</w:t>
      </w:r>
    </w:p>
    <w:p w:rsidR="00637FC6" w:rsidRDefault="007473FD">
      <w:pPr>
        <w:rPr>
          <w:lang w:eastAsia="zh-CN"/>
        </w:rPr>
      </w:pPr>
      <w:r>
        <w:rPr>
          <w:lang w:eastAsia="zh-CN"/>
        </w:rPr>
        <w:t>事先与经常制造麻烦的学生达成非口头的暗示。</w:t>
      </w:r>
    </w:p>
    <w:p w:rsidR="0004253D" w:rsidRDefault="00CC114C" w:rsidP="00CC114C">
      <w:pPr>
        <w:pStyle w:val="31"/>
        <w:rPr>
          <w:lang w:eastAsia="zh-CN"/>
        </w:rPr>
      </w:pPr>
      <w:r>
        <w:rPr>
          <w:rFonts w:hint="eastAsia"/>
          <w:lang w:eastAsia="zh-CN"/>
        </w:rPr>
        <w:t>咒</w:t>
      </w:r>
      <w:r>
        <w:rPr>
          <w:rFonts w:ascii="微软雅黑" w:eastAsia="微软雅黑" w:hAnsi="微软雅黑" w:cs="微软雅黑" w:hint="eastAsia"/>
          <w:lang w:eastAsia="zh-CN"/>
        </w:rPr>
        <w:t>骂</w:t>
      </w:r>
      <w:r>
        <w:rPr>
          <w:rFonts w:ascii="MS Gothic" w:eastAsia="MS Gothic" w:hAnsi="MS Gothic" w:cs="MS Gothic" w:hint="eastAsia"/>
          <w:lang w:eastAsia="zh-CN"/>
        </w:rPr>
        <w:t>、</w:t>
      </w:r>
      <w:r>
        <w:rPr>
          <w:rFonts w:ascii="微软雅黑" w:eastAsia="微软雅黑" w:hAnsi="微软雅黑" w:cs="微软雅黑" w:hint="eastAsia"/>
          <w:lang w:eastAsia="zh-CN"/>
        </w:rPr>
        <w:t>说</w:t>
      </w:r>
      <w:r>
        <w:rPr>
          <w:rFonts w:hint="eastAsia"/>
          <w:lang w:eastAsia="zh-CN"/>
        </w:rPr>
        <w:t>粗</w:t>
      </w:r>
      <w:r>
        <w:rPr>
          <w:rFonts w:ascii="微软雅黑" w:eastAsia="微软雅黑" w:hAnsi="微软雅黑" w:cs="微软雅黑" w:hint="eastAsia"/>
          <w:lang w:eastAsia="zh-CN"/>
        </w:rPr>
        <w:t>话</w:t>
      </w:r>
    </w:p>
    <w:p w:rsidR="00637FC6" w:rsidRDefault="007473FD">
      <w:pPr>
        <w:rPr>
          <w:lang w:eastAsia="zh-CN"/>
        </w:rPr>
      </w:pPr>
      <w:r>
        <w:rPr>
          <w:lang w:eastAsia="zh-CN"/>
        </w:rPr>
        <w:t>这里有一些策略来管理学生粗鲁的、攻击性的语言。</w:t>
      </w:r>
    </w:p>
    <w:p w:rsidR="00637FC6" w:rsidRDefault="007473FD">
      <w:pPr>
        <w:rPr>
          <w:lang w:eastAsia="zh-CN"/>
        </w:rPr>
      </w:pPr>
      <w:r>
        <w:rPr>
          <w:lang w:eastAsia="zh-CN"/>
        </w:rPr>
        <w:t>制定规则和惯例，告诉学生不良语言的后果。</w:t>
      </w:r>
    </w:p>
    <w:p w:rsidR="00CC114C" w:rsidRDefault="007473FD">
      <w:pPr>
        <w:rPr>
          <w:lang w:eastAsia="zh-CN"/>
        </w:rPr>
      </w:pPr>
      <w:r>
        <w:rPr>
          <w:lang w:eastAsia="zh-CN"/>
        </w:rPr>
        <w:t>持续跟进一一一所有的不良语言事件都需要跟进，以免为“偶然的"一次辱骂找借口用录音机记录下脏话，告诉学生会放给家长听拿出记事本，跟学生说：“我正在记录你说的话'和学生们开个会，要他们提出另外的方法或者其他可供选择的词汇来表达愤怒的情绪</w:t>
      </w:r>
    </w:p>
    <w:p w:rsidR="00CC114C" w:rsidRDefault="00CC114C" w:rsidP="00CC114C">
      <w:pPr>
        <w:pStyle w:val="31"/>
        <w:rPr>
          <w:lang w:eastAsia="zh-CN"/>
        </w:rPr>
      </w:pPr>
      <w:r>
        <w:rPr>
          <w:rFonts w:hint="eastAsia"/>
          <w:lang w:eastAsia="zh-CN"/>
        </w:rPr>
        <w:t>在</w:t>
      </w:r>
      <w:r>
        <w:rPr>
          <w:rFonts w:ascii="微软雅黑" w:eastAsia="微软雅黑" w:hAnsi="微软雅黑" w:cs="微软雅黑" w:hint="eastAsia"/>
          <w:lang w:eastAsia="zh-CN"/>
        </w:rPr>
        <w:t>课</w:t>
      </w:r>
      <w:r>
        <w:rPr>
          <w:rFonts w:ascii="MS Gothic" w:eastAsia="MS Gothic" w:hAnsi="MS Gothic" w:cs="MS Gothic" w:hint="eastAsia"/>
          <w:lang w:eastAsia="zh-CN"/>
        </w:rPr>
        <w:t>程</w:t>
      </w:r>
      <w:r>
        <w:rPr>
          <w:rFonts w:hint="eastAsia"/>
          <w:lang w:eastAsia="zh-CN"/>
        </w:rPr>
        <w:t>开始的</w:t>
      </w:r>
      <w:r>
        <w:rPr>
          <w:rFonts w:ascii="微软雅黑" w:eastAsia="微软雅黑" w:hAnsi="微软雅黑" w:cs="微软雅黑" w:hint="eastAsia"/>
          <w:lang w:eastAsia="zh-CN"/>
        </w:rPr>
        <w:t>时</w:t>
      </w:r>
      <w:r>
        <w:rPr>
          <w:rFonts w:ascii="MS Gothic" w:eastAsia="MS Gothic" w:hAnsi="MS Gothic" w:cs="MS Gothic" w:hint="eastAsia"/>
          <w:lang w:eastAsia="zh-CN"/>
        </w:rPr>
        <w:t>候</w:t>
      </w:r>
      <w:r>
        <w:rPr>
          <w:rFonts w:hint="eastAsia"/>
          <w:lang w:eastAsia="zh-CN"/>
        </w:rPr>
        <w:t>学生</w:t>
      </w:r>
      <w:r>
        <w:rPr>
          <w:rFonts w:ascii="微软雅黑" w:eastAsia="微软雅黑" w:hAnsi="微软雅黑" w:cs="微软雅黑" w:hint="eastAsia"/>
          <w:lang w:eastAsia="zh-CN"/>
        </w:rPr>
        <w:t>还</w:t>
      </w:r>
      <w:r>
        <w:rPr>
          <w:rFonts w:ascii="MS Gothic" w:eastAsia="MS Gothic" w:hAnsi="MS Gothic" w:cs="MS Gothic" w:hint="eastAsia"/>
          <w:lang w:eastAsia="zh-CN"/>
        </w:rPr>
        <w:t>没有</w:t>
      </w:r>
      <w:r>
        <w:rPr>
          <w:rFonts w:hint="eastAsia"/>
          <w:lang w:eastAsia="zh-CN"/>
        </w:rPr>
        <w:t>静下心</w:t>
      </w:r>
    </w:p>
    <w:p w:rsidR="00637FC6" w:rsidRDefault="007473FD">
      <w:pPr>
        <w:rPr>
          <w:lang w:eastAsia="zh-CN"/>
        </w:rPr>
      </w:pPr>
      <w:r>
        <w:rPr>
          <w:lang w:eastAsia="zh-CN"/>
        </w:rPr>
        <w:t>这里有一些策略来管理在课堂开始的阶段还没有静下心的学生。</w:t>
      </w:r>
    </w:p>
    <w:p w:rsidR="00637FC6" w:rsidRDefault="007473FD">
      <w:pPr>
        <w:rPr>
          <w:lang w:eastAsia="zh-CN"/>
        </w:rPr>
      </w:pPr>
      <w:r>
        <w:rPr>
          <w:lang w:eastAsia="zh-CN"/>
        </w:rPr>
        <w:t>。在中途休息后，要给他们分钟时间平静下来使用倒计时和间接赞美。“5，好了，该停下来了。看这边。非常好。4，应该把笔放下，书本合上，嘴巴闭上，你们两个很棒，在听我说话。3，仍然还有很多噪音，这边的同学表现很不错。2，现在，只需要等个人了，所有的闲聊都要停下来了，把手放在桌子上干得好，你们已经坐好了。1，谢谢你们。</w:t>
      </w:r>
    </w:p>
    <w:p w:rsidR="00637FC6" w:rsidRDefault="007473FD">
      <w:pPr>
        <w:rPr>
          <w:lang w:eastAsia="zh-CN"/>
        </w:rPr>
      </w:pPr>
      <w:r>
        <w:rPr>
          <w:lang w:eastAsia="zh-CN"/>
        </w:rPr>
        <w:t>有一个噪音级别的视觉提醒，如彩色卡片/红绿灯。当绿色灯亮时，房间里的噪音刚刚好。橙色表示预警，级别更高，需要立即降低音量。如果过了约定的时间还没有降低音量，红灯就会TO亮起。这时就意味着要停止活动，中断一分钟，并要求保持静默学习5分钟。把住教室的门等学生们安静下来再让他们进教室。</w:t>
      </w:r>
    </w:p>
    <w:p w:rsidR="00C7634B" w:rsidRDefault="007473FD" w:rsidP="00C7634B">
      <w:pPr>
        <w:pStyle w:val="31"/>
        <w:rPr>
          <w:lang w:eastAsia="zh-CN"/>
        </w:rPr>
      </w:pPr>
      <w:r>
        <w:rPr>
          <w:rFonts w:ascii="微软雅黑" w:eastAsia="微软雅黑" w:hAnsi="微软雅黑" w:cs="微软雅黑" w:hint="eastAsia"/>
          <w:lang w:eastAsia="zh-CN"/>
        </w:rPr>
        <w:t>对</w:t>
      </w:r>
      <w:r>
        <w:rPr>
          <w:rFonts w:ascii="MS Gothic" w:eastAsia="MS Gothic" w:hAnsi="MS Gothic" w:cs="MS Gothic" w:hint="eastAsia"/>
          <w:lang w:eastAsia="zh-CN"/>
        </w:rPr>
        <w:t>抗</w:t>
      </w:r>
    </w:p>
    <w:p w:rsidR="00637FC6" w:rsidRDefault="007473FD">
      <w:pPr>
        <w:rPr>
          <w:lang w:eastAsia="zh-CN"/>
        </w:rPr>
      </w:pPr>
      <w:r>
        <w:rPr>
          <w:lang w:eastAsia="zh-CN"/>
        </w:rPr>
        <w:t>这里有一些策略来管理对着干、好争辩的学生。</w:t>
      </w:r>
    </w:p>
    <w:p w:rsidR="00637FC6" w:rsidRDefault="007473FD">
      <w:pPr>
        <w:rPr>
          <w:lang w:eastAsia="zh-CN"/>
        </w:rPr>
      </w:pPr>
      <w:r>
        <w:rPr>
          <w:lang w:eastAsia="zh-CN"/>
        </w:rPr>
        <w:t>采用没有威胁性的肢体语言（站在一边，张开双臂）。</w:t>
      </w:r>
    </w:p>
    <w:p w:rsidR="00637FC6" w:rsidRDefault="007473FD">
      <w:pPr>
        <w:rPr>
          <w:lang w:eastAsia="zh-CN"/>
        </w:rPr>
      </w:pPr>
      <w:r>
        <w:rPr>
          <w:lang w:eastAsia="zh-CN"/>
        </w:rPr>
        <w:t>避免使用威胁性手势（指向对方）、面部表情和口头语言（大喊、指责）。</w:t>
      </w:r>
    </w:p>
    <w:p w:rsidR="00637FC6" w:rsidRDefault="007473FD">
      <w:pPr>
        <w:rPr>
          <w:lang w:eastAsia="zh-CN"/>
        </w:rPr>
      </w:pPr>
      <w:r>
        <w:rPr>
          <w:lang w:eastAsia="zh-CN"/>
        </w:rPr>
        <w:t>缓和、逐步降级一一使用幽默，改变话题。</w:t>
      </w:r>
    </w:p>
    <w:p w:rsidR="00637FC6" w:rsidRDefault="007473FD">
      <w:pPr>
        <w:rPr>
          <w:lang w:eastAsia="zh-CN"/>
        </w:rPr>
      </w:pPr>
      <w:r>
        <w:rPr>
          <w:lang w:eastAsia="zh-CN"/>
        </w:rPr>
        <w:lastRenderedPageBreak/>
        <w:t>心平气和给予学生支持。如，“我怎样才能帮助你？"“我愿意帮助你。你可以告诉我发生什么了，我很愿意倾听。"</w:t>
      </w:r>
    </w:p>
    <w:p w:rsidR="00C7634B" w:rsidRDefault="00C7634B" w:rsidP="006447BE">
      <w:pPr>
        <w:pStyle w:val="31"/>
        <w:rPr>
          <w:lang w:eastAsia="zh-CN"/>
        </w:rPr>
      </w:pPr>
      <w:r>
        <w:rPr>
          <w:rFonts w:hint="eastAsia"/>
          <w:lang w:eastAsia="zh-CN"/>
        </w:rPr>
        <w:t>搞破坏</w:t>
      </w:r>
    </w:p>
    <w:p w:rsidR="00637FC6" w:rsidRDefault="007473FD">
      <w:pPr>
        <w:rPr>
          <w:lang w:eastAsia="zh-CN"/>
        </w:rPr>
      </w:pPr>
      <w:r>
        <w:rPr>
          <w:lang w:eastAsia="zh-CN"/>
        </w:rPr>
        <w:t>这里有一些策略来管理搞破坏的学生。</w:t>
      </w:r>
    </w:p>
    <w:p w:rsidR="00637FC6" w:rsidRDefault="007473FD">
      <w:pPr>
        <w:rPr>
          <w:lang w:eastAsia="zh-CN"/>
        </w:rPr>
      </w:pPr>
      <w:r>
        <w:rPr>
          <w:lang w:eastAsia="zh-CN"/>
        </w:rPr>
        <w:t>。避免让其他学生听到，尽量在可能的情况下，私底下和学生心平气和地交谈，并提醒他们过去的成功和能力试着先找到积极的方面赋予学生责任。</w:t>
      </w:r>
    </w:p>
    <w:p w:rsidR="00637FC6" w:rsidRDefault="007473FD">
      <w:pPr>
        <w:rPr>
          <w:lang w:eastAsia="zh-CN"/>
        </w:rPr>
      </w:pPr>
      <w:r>
        <w:rPr>
          <w:lang w:eastAsia="zh-CN"/>
        </w:rPr>
        <w:t>使用</w:t>
      </w:r>
      <w:proofErr w:type="gramStart"/>
      <w:r>
        <w:rPr>
          <w:lang w:eastAsia="zh-CN"/>
        </w:rPr>
        <w:t>“</w:t>
      </w:r>
      <w:proofErr w:type="gramEnd"/>
      <w:r>
        <w:rPr>
          <w:lang w:eastAsia="zh-CN"/>
        </w:rPr>
        <w:t>选择性的语言“你是想离黑板近一点还是留在原地？'“你需要我帮助你吗，还是你可以自己处理好？'“你现在想要做什么？如果你不这样做的话会怎样？那是你真正想要的吗？你会做何选择？"</w:t>
      </w:r>
    </w:p>
    <w:p w:rsidR="00637FC6" w:rsidRDefault="007473FD">
      <w:pPr>
        <w:rPr>
          <w:lang w:eastAsia="zh-CN"/>
        </w:rPr>
      </w:pPr>
      <w:r>
        <w:rPr>
          <w:lang w:eastAsia="zh-CN"/>
        </w:rPr>
        <w:t>略。心平气和地提醒他们这样做的后果并继续跟进。</w:t>
      </w:r>
    </w:p>
    <w:p w:rsidR="00272E12" w:rsidRDefault="007473FD">
      <w:pPr>
        <w:rPr>
          <w:lang w:eastAsia="zh-CN"/>
        </w:rPr>
      </w:pPr>
      <w:proofErr w:type="gramStart"/>
      <w:r>
        <w:rPr>
          <w:lang w:eastAsia="zh-CN"/>
        </w:rPr>
        <w:t>“</w:t>
      </w:r>
      <w:proofErr w:type="gramEnd"/>
      <w:r>
        <w:rPr>
          <w:lang w:eastAsia="zh-CN"/>
        </w:rPr>
        <w:t>乔丹，回到你的座位上，把作业完成“乔丹，我再一次也是最后一次请求你坐下来，继续写你的作业'“乔丹，你选择无视我，做到Time-out椅子上去'</w:t>
      </w:r>
    </w:p>
    <w:p w:rsidR="00272E12" w:rsidRDefault="00272E12" w:rsidP="00272E12">
      <w:pPr>
        <w:pStyle w:val="31"/>
        <w:rPr>
          <w:lang w:eastAsia="zh-CN"/>
        </w:rPr>
      </w:pPr>
      <w:r>
        <w:rPr>
          <w:rFonts w:hint="eastAsia"/>
          <w:lang w:eastAsia="zh-CN"/>
        </w:rPr>
        <w:t>无</w:t>
      </w:r>
      <w:r>
        <w:rPr>
          <w:rFonts w:ascii="微软雅黑" w:eastAsia="微软雅黑" w:hAnsi="微软雅黑" w:cs="微软雅黑" w:hint="eastAsia"/>
          <w:lang w:eastAsia="zh-CN"/>
        </w:rPr>
        <w:t>视</w:t>
      </w:r>
      <w:r>
        <w:rPr>
          <w:rFonts w:ascii="MS Gothic" w:eastAsia="MS Gothic" w:hAnsi="MS Gothic" w:cs="MS Gothic" w:hint="eastAsia"/>
          <w:lang w:eastAsia="zh-CN"/>
        </w:rPr>
        <w:t>你</w:t>
      </w:r>
    </w:p>
    <w:p w:rsidR="00637FC6" w:rsidRDefault="007473FD">
      <w:pPr>
        <w:rPr>
          <w:lang w:eastAsia="zh-CN"/>
        </w:rPr>
      </w:pPr>
      <w:r>
        <w:rPr>
          <w:lang w:eastAsia="zh-CN"/>
        </w:rPr>
        <w:t>这里有一些策略来管理你说话时无视你的学生。</w:t>
      </w:r>
    </w:p>
    <w:p w:rsidR="00637FC6" w:rsidRDefault="007473FD">
      <w:pPr>
        <w:rPr>
          <w:lang w:eastAsia="zh-CN"/>
        </w:rPr>
      </w:pPr>
      <w:r>
        <w:rPr>
          <w:lang w:eastAsia="zh-CN"/>
        </w:rPr>
        <w:t>给出非常明确的指示，这样学生就没有捣乱或争论的余地试着用幽默来改变这个学生生气、沉闷的状态。</w:t>
      </w:r>
    </w:p>
    <w:p w:rsidR="00637FC6" w:rsidRDefault="007473FD">
      <w:pPr>
        <w:rPr>
          <w:lang w:eastAsia="zh-CN"/>
        </w:rPr>
      </w:pPr>
      <w:r>
        <w:rPr>
          <w:lang w:eastAsia="zh-CN"/>
        </w:rPr>
        <w:t>。对于通常与你相处得很好的学生，可以采取私下里一对一谈话，心平气和地重复下面这样的话来找出困扰他们的问题，例如，“告诉我出什么事了，这样我才可以帮你。"</w:t>
      </w:r>
    </w:p>
    <w:p w:rsidR="00637FC6" w:rsidRDefault="007473FD">
      <w:pPr>
        <w:rPr>
          <w:lang w:eastAsia="zh-CN"/>
        </w:rPr>
      </w:pPr>
      <w:r>
        <w:rPr>
          <w:lang w:eastAsia="zh-CN"/>
        </w:rPr>
        <w:t>“你说，我听着。告诉我你有什么心事，我很愿意倾听。"</w:t>
      </w:r>
    </w:p>
    <w:p w:rsidR="00272E12" w:rsidRDefault="007473FD">
      <w:pPr>
        <w:rPr>
          <w:lang w:eastAsia="zh-CN"/>
        </w:rPr>
      </w:pPr>
      <w:r>
        <w:rPr>
          <w:lang w:eastAsia="zh-CN"/>
        </w:rPr>
        <w:t>拒绝陷入互相对抗“我告诉过你需要做什么，如果你不这样做的话，你知道会发生什么。这是你的选择，如果你愿意和我讨论的话，我放学后有空。'</w:t>
      </w:r>
    </w:p>
    <w:p w:rsidR="00272E12" w:rsidRDefault="00272E12" w:rsidP="00272E12">
      <w:pPr>
        <w:pStyle w:val="31"/>
        <w:rPr>
          <w:lang w:eastAsia="zh-CN"/>
        </w:rPr>
      </w:pPr>
      <w:r>
        <w:rPr>
          <w:rFonts w:hint="eastAsia"/>
          <w:lang w:eastAsia="zh-CN"/>
        </w:rPr>
        <w:t>不</w:t>
      </w:r>
      <w:r>
        <w:rPr>
          <w:rFonts w:ascii="微软雅黑" w:eastAsia="微软雅黑" w:hAnsi="微软雅黑" w:cs="微软雅黑" w:hint="eastAsia"/>
          <w:lang w:eastAsia="zh-CN"/>
        </w:rPr>
        <w:t>带</w:t>
      </w:r>
      <w:r>
        <w:rPr>
          <w:rFonts w:hint="eastAsia"/>
          <w:lang w:eastAsia="zh-CN"/>
        </w:rPr>
        <w:t>学</w:t>
      </w:r>
      <w:r>
        <w:rPr>
          <w:rFonts w:ascii="微软雅黑" w:eastAsia="微软雅黑" w:hAnsi="微软雅黑" w:cs="微软雅黑" w:hint="eastAsia"/>
          <w:lang w:eastAsia="zh-CN"/>
        </w:rPr>
        <w:t>习</w:t>
      </w:r>
      <w:r>
        <w:rPr>
          <w:rFonts w:hint="eastAsia"/>
          <w:lang w:eastAsia="zh-CN"/>
        </w:rPr>
        <w:t>用具</w:t>
      </w:r>
    </w:p>
    <w:p w:rsidR="00637FC6" w:rsidRDefault="007473FD">
      <w:pPr>
        <w:rPr>
          <w:lang w:eastAsia="zh-CN"/>
        </w:rPr>
      </w:pPr>
      <w:r>
        <w:rPr>
          <w:lang w:eastAsia="zh-CN"/>
        </w:rPr>
        <w:t>这里有一些策略来管理“忘记"带学习用具的学生。</w:t>
      </w:r>
    </w:p>
    <w:p w:rsidR="00637FC6" w:rsidRDefault="007473FD">
      <w:pPr>
        <w:rPr>
          <w:lang w:eastAsia="zh-CN"/>
        </w:rPr>
      </w:pPr>
      <w:r>
        <w:rPr>
          <w:lang w:eastAsia="zh-CN"/>
        </w:rPr>
        <w:t>。提供给你一些物品作为归还的“抵押品"，比如鞋子。在课堂开始的很短时间内，让这些学生从班上其他同学那里借好所需物品。奖励那些带来所需学习用具的人专注于教导正确的行为并且纠正顽固性违反者的行为：采用特殊的提示方式给予学生支持，并告知家长对这一关键问题要给予关注；让他们在家里继续跟进，在家也要给予提醒。</w:t>
      </w:r>
    </w:p>
    <w:p w:rsidR="00272E12" w:rsidRDefault="00272E12" w:rsidP="00272E12">
      <w:pPr>
        <w:pStyle w:val="31"/>
        <w:rPr>
          <w:lang w:eastAsia="zh-CN"/>
        </w:rPr>
      </w:pPr>
      <w:r>
        <w:rPr>
          <w:rFonts w:hint="eastAsia"/>
          <w:lang w:eastAsia="zh-CN"/>
        </w:rPr>
        <w:t>缺乏学</w:t>
      </w:r>
      <w:r>
        <w:rPr>
          <w:rFonts w:ascii="微软雅黑" w:eastAsia="微软雅黑" w:hAnsi="微软雅黑" w:cs="微软雅黑" w:hint="eastAsia"/>
          <w:lang w:eastAsia="zh-CN"/>
        </w:rPr>
        <w:t>习动</w:t>
      </w:r>
      <w:r>
        <w:rPr>
          <w:rFonts w:ascii="MS Gothic" w:eastAsia="MS Gothic" w:hAnsi="MS Gothic" w:cs="MS Gothic" w:hint="eastAsia"/>
          <w:lang w:eastAsia="zh-CN"/>
        </w:rPr>
        <w:t>力</w:t>
      </w:r>
    </w:p>
    <w:p w:rsidR="00637FC6" w:rsidRDefault="007473FD">
      <w:pPr>
        <w:rPr>
          <w:lang w:eastAsia="zh-CN"/>
        </w:rPr>
      </w:pPr>
      <w:r>
        <w:rPr>
          <w:lang w:eastAsia="zh-CN"/>
        </w:rPr>
        <w:t>这里有一些策略管理缺乏学习动力的学生。</w:t>
      </w:r>
    </w:p>
    <w:p w:rsidR="00637FC6" w:rsidRDefault="007473FD">
      <w:pPr>
        <w:rPr>
          <w:lang w:eastAsia="zh-CN"/>
        </w:rPr>
      </w:pPr>
      <w:r>
        <w:rPr>
          <w:lang w:eastAsia="zh-CN"/>
        </w:rPr>
        <w:t>。制定短期小目标“到这堂课结束的时候，你需要完成课本的这些内容。"</w:t>
      </w:r>
    </w:p>
    <w:p w:rsidR="00637FC6" w:rsidRDefault="007473FD">
      <w:pPr>
        <w:rPr>
          <w:lang w:eastAsia="zh-CN"/>
        </w:rPr>
      </w:pPr>
      <w:r>
        <w:rPr>
          <w:lang w:eastAsia="zh-CN"/>
        </w:rPr>
        <w:lastRenderedPageBreak/>
        <w:t>“在接下来的10分钟里，你需要完成第1题到第4题。我10分钟后回来检查"</w:t>
      </w:r>
    </w:p>
    <w:p w:rsidR="00637FC6" w:rsidRDefault="007473FD">
      <w:pPr>
        <w:rPr>
          <w:lang w:eastAsia="zh-CN"/>
        </w:rPr>
      </w:pPr>
      <w:r>
        <w:rPr>
          <w:lang w:eastAsia="zh-CN"/>
        </w:rPr>
        <w:t>。让课堂活动更加活跃。</w:t>
      </w:r>
    </w:p>
    <w:p w:rsidR="00C27318" w:rsidRDefault="007473FD">
      <w:pPr>
        <w:rPr>
          <w:lang w:eastAsia="zh-CN"/>
        </w:rPr>
      </w:pPr>
      <w:r>
        <w:rPr>
          <w:lang w:eastAsia="zh-CN"/>
        </w:rPr>
        <w:t>。在课堂上，有趣的开场，视频短片，益智游戏，劲量手电筒，魔术和脑筋急转弯，都可以让你时不时地打破课堂的单调。使用大量有效的表扬和鼓励</w:t>
      </w:r>
    </w:p>
    <w:p w:rsidR="00C27318" w:rsidRDefault="00C27318" w:rsidP="00C27318">
      <w:pPr>
        <w:pStyle w:val="31"/>
        <w:rPr>
          <w:lang w:eastAsia="zh-CN"/>
        </w:rPr>
      </w:pPr>
      <w:r>
        <w:rPr>
          <w:rFonts w:hint="eastAsia"/>
          <w:lang w:eastAsia="zh-CN"/>
        </w:rPr>
        <w:t>开小差</w:t>
      </w:r>
    </w:p>
    <w:p w:rsidR="00637FC6" w:rsidRDefault="007473FD">
      <w:pPr>
        <w:rPr>
          <w:lang w:eastAsia="zh-CN"/>
        </w:rPr>
      </w:pPr>
      <w:r>
        <w:rPr>
          <w:lang w:eastAsia="zh-CN"/>
        </w:rPr>
        <w:t>这里有一些方法来管理学生小打小闹和开小差的行为。</w:t>
      </w:r>
    </w:p>
    <w:p w:rsidR="00637FC6" w:rsidRDefault="007473FD">
      <w:pPr>
        <w:rPr>
          <w:lang w:eastAsia="zh-CN"/>
        </w:rPr>
      </w:pPr>
      <w:r>
        <w:rPr>
          <w:lang w:eastAsia="zh-CN"/>
        </w:rPr>
        <w:t>使用预先约定好的非口头信号靠近学生，坐</w:t>
      </w:r>
      <w:proofErr w:type="gramStart"/>
      <w:r>
        <w:rPr>
          <w:lang w:eastAsia="zh-CN"/>
        </w:rPr>
        <w:t>得或者</w:t>
      </w:r>
      <w:proofErr w:type="gramEnd"/>
      <w:r>
        <w:rPr>
          <w:lang w:eastAsia="zh-CN"/>
        </w:rPr>
        <w:t>得和他们近一点，此时不用跟学生说什么，继续上课。使用间接或私下表扬一一一寻找机会去奖励他们。</w:t>
      </w:r>
    </w:p>
    <w:p w:rsidR="00637FC6" w:rsidRDefault="007473FD">
      <w:pPr>
        <w:rPr>
          <w:lang w:eastAsia="zh-CN"/>
        </w:rPr>
      </w:pPr>
      <w:r>
        <w:rPr>
          <w:lang w:eastAsia="zh-CN"/>
        </w:rPr>
        <w:t>寻找机会给予学生帮助，为其提供选择，调整学习任务、座位。</w:t>
      </w:r>
    </w:p>
    <w:p w:rsidR="00C27318" w:rsidRDefault="007473FD" w:rsidP="00C27318">
      <w:pPr>
        <w:pStyle w:val="31"/>
        <w:rPr>
          <w:lang w:eastAsia="zh-CN"/>
        </w:rPr>
      </w:pPr>
      <w:r>
        <w:rPr>
          <w:lang w:eastAsia="zh-CN"/>
        </w:rPr>
        <w:t>挑衅滋事</w:t>
      </w:r>
    </w:p>
    <w:p w:rsidR="00637FC6" w:rsidRDefault="007473FD">
      <w:pPr>
        <w:rPr>
          <w:lang w:eastAsia="zh-CN"/>
        </w:rPr>
      </w:pPr>
      <w:r>
        <w:rPr>
          <w:lang w:eastAsia="zh-CN"/>
        </w:rPr>
        <w:t>这里有一些策略来应对挑衅你的学生。</w:t>
      </w:r>
    </w:p>
    <w:p w:rsidR="00637FC6" w:rsidRDefault="007473FD">
      <w:pPr>
        <w:rPr>
          <w:lang w:eastAsia="zh-CN"/>
        </w:rPr>
      </w:pPr>
      <w:r>
        <w:rPr>
          <w:lang w:eastAsia="zh-CN"/>
        </w:rPr>
        <w:t>给予支持一一一学生们常常因为害怕失败而大胆反抗，调整学习任务，给予他们帮助，询问学生是什么事困扰着他们。</w:t>
      </w:r>
    </w:p>
    <w:p w:rsidR="00637FC6" w:rsidRDefault="007473FD">
      <w:pPr>
        <w:rPr>
          <w:lang w:eastAsia="zh-CN"/>
        </w:rPr>
      </w:pPr>
      <w:r>
        <w:rPr>
          <w:lang w:eastAsia="zh-CN"/>
        </w:rPr>
        <w:t>。提醒他们过去的成功和能力告诉学生你可以帮助他们，在如何实现帮助上要去询问学生的意见。</w:t>
      </w:r>
    </w:p>
    <w:p w:rsidR="00637FC6" w:rsidRDefault="007473FD">
      <w:pPr>
        <w:rPr>
          <w:lang w:eastAsia="zh-CN"/>
        </w:rPr>
      </w:pPr>
      <w:r>
        <w:rPr>
          <w:lang w:eastAsia="zh-CN"/>
        </w:rPr>
        <w:t>“我需要你的建议我想帮助你怎样做会让这对你来说变得容易点？'接照学校学生行为问题处理政策来加强惩罚，给学生警告（口头警告或者把名字写在黑板上等），提醒学第三章行为问题快速攻路</w:t>
      </w:r>
    </w:p>
    <w:p w:rsidR="00637FC6" w:rsidRDefault="007473FD">
      <w:pPr>
        <w:rPr>
          <w:lang w:eastAsia="zh-CN"/>
        </w:rPr>
      </w:pPr>
      <w:proofErr w:type="gramStart"/>
      <w:r>
        <w:rPr>
          <w:lang w:eastAsia="zh-CN"/>
        </w:rPr>
        <w:t>生事情</w:t>
      </w:r>
      <w:proofErr w:type="gramEnd"/>
      <w:r>
        <w:rPr>
          <w:lang w:eastAsia="zh-CN"/>
        </w:rPr>
        <w:t>的后果。</w:t>
      </w:r>
    </w:p>
    <w:p w:rsidR="00637FC6" w:rsidRDefault="007473FD">
      <w:pPr>
        <w:rPr>
          <w:lang w:eastAsia="zh-CN"/>
        </w:rPr>
      </w:pPr>
      <w:r>
        <w:rPr>
          <w:lang w:eastAsia="zh-CN"/>
        </w:rPr>
        <w:t>让学生移到单独的座位。</w:t>
      </w:r>
    </w:p>
    <w:p w:rsidR="00637FC6" w:rsidRDefault="007473FD">
      <w:pPr>
        <w:rPr>
          <w:lang w:eastAsia="zh-CN"/>
        </w:rPr>
      </w:pPr>
      <w:r>
        <w:rPr>
          <w:lang w:eastAsia="zh-CN"/>
        </w:rPr>
        <w:t>让学生在放学后留校写信或者打电话回家。</w:t>
      </w:r>
    </w:p>
    <w:p w:rsidR="00637FC6" w:rsidRDefault="007473FD">
      <w:pPr>
        <w:rPr>
          <w:lang w:eastAsia="zh-CN"/>
        </w:rPr>
      </w:pPr>
      <w:r>
        <w:rPr>
          <w:lang w:eastAsia="zh-CN"/>
        </w:rPr>
        <w:t>把学生寄放在另外一个班上。</w:t>
      </w:r>
    </w:p>
    <w:p w:rsidR="007705EF" w:rsidRDefault="007705EF" w:rsidP="007705EF">
      <w:pPr>
        <w:pStyle w:val="31"/>
        <w:rPr>
          <w:lang w:eastAsia="zh-CN"/>
        </w:rPr>
      </w:pPr>
      <w:r>
        <w:rPr>
          <w:rFonts w:hint="eastAsia"/>
          <w:lang w:eastAsia="zh-CN"/>
        </w:rPr>
        <w:t>大声叫喊</w:t>
      </w:r>
    </w:p>
    <w:p w:rsidR="00637FC6" w:rsidRDefault="007473FD">
      <w:pPr>
        <w:rPr>
          <w:lang w:eastAsia="zh-CN"/>
        </w:rPr>
      </w:pPr>
      <w:r>
        <w:rPr>
          <w:lang w:eastAsia="zh-CN"/>
        </w:rPr>
        <w:t>这里有一些策略来管理在课堂上大喊大叫的学生。</w:t>
      </w:r>
    </w:p>
    <w:p w:rsidR="00637FC6" w:rsidRDefault="007473FD">
      <w:pPr>
        <w:rPr>
          <w:lang w:eastAsia="zh-CN"/>
        </w:rPr>
      </w:pPr>
      <w:r>
        <w:rPr>
          <w:lang w:eastAsia="zh-CN"/>
        </w:rPr>
        <w:t>忽视大声喊叫的学生，表扬适当提问的学生开展班级团体赛，只有举手给出的答案才认可。对于大喊大叫的团队成员采取扣分的方式来惩罚（用这种方法强调课程规则，要比唠叨有效得多）。</w:t>
      </w:r>
    </w:p>
    <w:p w:rsidR="00637FC6" w:rsidRDefault="007473FD">
      <w:pPr>
        <w:rPr>
          <w:lang w:eastAsia="zh-CN"/>
        </w:rPr>
      </w:pPr>
      <w:r>
        <w:rPr>
          <w:lang w:eastAsia="zh-CN"/>
        </w:rPr>
        <w:t>对在课堂上如何回答问题要有明确的规定。</w:t>
      </w:r>
    </w:p>
    <w:p w:rsidR="00170D9C" w:rsidRDefault="007473FD">
      <w:pPr>
        <w:rPr>
          <w:lang w:eastAsia="zh-CN"/>
        </w:rPr>
      </w:pPr>
      <w:r>
        <w:rPr>
          <w:lang w:eastAsia="zh-CN"/>
        </w:rPr>
        <w:t>。在课间休息时让那些大喊大叫的学生留下，向他们说明大喊大叫是不能容忍的</w:t>
      </w:r>
    </w:p>
    <w:p w:rsidR="00B400C8" w:rsidRDefault="00B400C8" w:rsidP="00B400C8">
      <w:pPr>
        <w:pStyle w:val="31"/>
        <w:rPr>
          <w:lang w:eastAsia="zh-CN"/>
        </w:rPr>
      </w:pPr>
      <w:r>
        <w:rPr>
          <w:rFonts w:hint="eastAsia"/>
          <w:lang w:eastAsia="zh-CN"/>
        </w:rPr>
        <w:lastRenderedPageBreak/>
        <w:t>学生放屁</w:t>
      </w:r>
    </w:p>
    <w:p w:rsidR="00637FC6" w:rsidRDefault="007473FD">
      <w:pPr>
        <w:rPr>
          <w:lang w:eastAsia="zh-CN"/>
        </w:rPr>
      </w:pPr>
      <w:r>
        <w:rPr>
          <w:lang w:eastAsia="zh-CN"/>
        </w:rPr>
        <w:t>这里有一些策略来应对学生故意放屁扰乱课堂。</w:t>
      </w:r>
    </w:p>
    <w:p w:rsidR="00637FC6" w:rsidRDefault="007473FD">
      <w:pPr>
        <w:rPr>
          <w:lang w:eastAsia="zh-CN"/>
        </w:rPr>
      </w:pPr>
      <w:r>
        <w:rPr>
          <w:lang w:eastAsia="zh-CN"/>
        </w:rPr>
        <w:t>。忽略。你对他们的反应就是学生想要看到的解释一下，如果他们再这样做，那就利用休息时间上一节健康饮食的课，了解某些食物对消化的影响对学生的健康表现出极大的关注，并告诉他们，如果他们感觉很难控制的话，你可以立即打电话告知他们的父母，你认为这可能是个好办法。对于破坏性行为要遵循常规办法，但要注意不要表现出对抗，否则你听到的最常见回答将是：“这不公平，我没有办法"</w:t>
      </w:r>
    </w:p>
    <w:p w:rsidR="00B400C8" w:rsidRDefault="00B400C8" w:rsidP="00B400C8">
      <w:pPr>
        <w:pStyle w:val="31"/>
        <w:rPr>
          <w:lang w:eastAsia="zh-CN"/>
        </w:rPr>
      </w:pPr>
      <w:r>
        <w:rPr>
          <w:rFonts w:hint="eastAsia"/>
          <w:lang w:eastAsia="zh-CN"/>
        </w:rPr>
        <w:t>不听从指示</w:t>
      </w:r>
    </w:p>
    <w:p w:rsidR="00637FC6" w:rsidRDefault="007473FD">
      <w:pPr>
        <w:rPr>
          <w:lang w:eastAsia="zh-CN"/>
        </w:rPr>
      </w:pPr>
      <w:r>
        <w:rPr>
          <w:lang w:eastAsia="zh-CN"/>
        </w:rPr>
        <w:t>这里有一些策略来管理不听话的学生。</w:t>
      </w:r>
    </w:p>
    <w:p w:rsidR="00637FC6" w:rsidRDefault="007473FD">
      <w:pPr>
        <w:rPr>
          <w:lang w:eastAsia="zh-CN"/>
        </w:rPr>
      </w:pPr>
      <w:r>
        <w:rPr>
          <w:lang w:eastAsia="zh-CN"/>
        </w:rPr>
        <w:t>解释清楚不听从指示的后果。告诉学生，你期待他们马上按照你说的做，然后走开，留一些时间让他们挽回面子。</w:t>
      </w:r>
    </w:p>
    <w:p w:rsidR="00637FC6" w:rsidRDefault="007473FD">
      <w:pPr>
        <w:rPr>
          <w:lang w:eastAsia="zh-CN"/>
        </w:rPr>
      </w:pPr>
      <w:r>
        <w:rPr>
          <w:lang w:eastAsia="zh-CN"/>
        </w:rPr>
        <w:t>记录事件的细节，和学校领导跟进警告学生，如果他们继续对抗，你将会和他们的父母联系让学生离开教室。</w:t>
      </w:r>
    </w:p>
    <w:p w:rsidR="00B400C8" w:rsidRDefault="007473FD">
      <w:pPr>
        <w:rPr>
          <w:lang w:eastAsia="zh-CN"/>
        </w:rPr>
      </w:pPr>
      <w:r>
        <w:rPr>
          <w:lang w:eastAsia="zh-CN"/>
        </w:rPr>
        <w:t>继续上好下面的</w:t>
      </w:r>
      <w:proofErr w:type="gramStart"/>
      <w:r>
        <w:rPr>
          <w:lang w:eastAsia="zh-CN"/>
        </w:rPr>
        <w:t>课不要</w:t>
      </w:r>
      <w:proofErr w:type="gramEnd"/>
      <w:r>
        <w:rPr>
          <w:lang w:eastAsia="zh-CN"/>
        </w:rPr>
        <w:t>心怀怨恨旧</w:t>
      </w:r>
    </w:p>
    <w:p w:rsidR="00F064D3" w:rsidRDefault="00F064D3">
      <w:pPr>
        <w:rPr>
          <w:lang w:eastAsia="zh-CN"/>
        </w:rPr>
      </w:pPr>
    </w:p>
    <w:p w:rsidR="00F064D3" w:rsidRDefault="007473FD" w:rsidP="00F064D3">
      <w:pPr>
        <w:pStyle w:val="31"/>
        <w:rPr>
          <w:lang w:eastAsia="zh-CN"/>
        </w:rPr>
      </w:pPr>
      <w:r>
        <w:rPr>
          <w:lang w:eastAsia="zh-CN"/>
        </w:rPr>
        <w:t>第一</w:t>
      </w:r>
      <w:r>
        <w:rPr>
          <w:rFonts w:ascii="微软雅黑" w:eastAsia="微软雅黑" w:hAnsi="微软雅黑" w:cs="微软雅黑" w:hint="eastAsia"/>
          <w:lang w:eastAsia="zh-CN"/>
        </w:rPr>
        <w:t>阶</w:t>
      </w:r>
      <w:r>
        <w:rPr>
          <w:rFonts w:ascii="MS Gothic" w:eastAsia="MS Gothic" w:hAnsi="MS Gothic" w:cs="MS Gothic" w:hint="eastAsia"/>
          <w:lang w:eastAsia="zh-CN"/>
        </w:rPr>
        <w:t>段：</w:t>
      </w:r>
      <w:r>
        <w:rPr>
          <w:rFonts w:ascii="微软雅黑" w:eastAsia="微软雅黑" w:hAnsi="微软雅黑" w:cs="微软雅黑" w:hint="eastAsia"/>
          <w:lang w:eastAsia="zh-CN"/>
        </w:rPr>
        <w:t>对</w:t>
      </w:r>
      <w:r>
        <w:rPr>
          <w:rFonts w:ascii="MS Gothic" w:eastAsia="MS Gothic" w:hAnsi="MS Gothic" w:cs="MS Gothic" w:hint="eastAsia"/>
          <w:lang w:eastAsia="zh-CN"/>
        </w:rPr>
        <w:t>触</w:t>
      </w:r>
      <w:r>
        <w:rPr>
          <w:rFonts w:ascii="微软雅黑" w:eastAsia="微软雅黑" w:hAnsi="微软雅黑" w:cs="微软雅黑" w:hint="eastAsia"/>
          <w:lang w:eastAsia="zh-CN"/>
        </w:rPr>
        <w:t>发</w:t>
      </w:r>
      <w:r>
        <w:rPr>
          <w:rFonts w:ascii="MS Gothic" w:eastAsia="MS Gothic" w:hAnsi="MS Gothic" w:cs="MS Gothic" w:hint="eastAsia"/>
          <w:lang w:eastAsia="zh-CN"/>
        </w:rPr>
        <w:t>点的回</w:t>
      </w:r>
      <w:r>
        <w:rPr>
          <w:rFonts w:ascii="微软雅黑" w:eastAsia="微软雅黑" w:hAnsi="微软雅黑" w:cs="微软雅黑" w:hint="eastAsia"/>
          <w:lang w:eastAsia="zh-CN"/>
        </w:rPr>
        <w:t>应</w:t>
      </w:r>
    </w:p>
    <w:p w:rsidR="00637FC6" w:rsidRDefault="007473FD">
      <w:pPr>
        <w:rPr>
          <w:lang w:eastAsia="zh-CN"/>
        </w:rPr>
      </w:pPr>
      <w:r>
        <w:rPr>
          <w:lang w:eastAsia="zh-CN"/>
        </w:rPr>
        <w:t>需要关注什么···诱因事件通常不会发生在你在场的时候，学生有可能是因为昨晚发生在家里的事清而心烦意乱，也有可能是发生在公共汽车上的，还可能是在休息时间发生的，或可能是一个持续性的欺凌事件。</w:t>
      </w:r>
    </w:p>
    <w:p w:rsidR="00637FC6" w:rsidRDefault="007473FD">
      <w:pPr>
        <w:rPr>
          <w:lang w:eastAsia="zh-CN"/>
        </w:rPr>
      </w:pPr>
      <w:r>
        <w:rPr>
          <w:lang w:eastAsia="zh-CN"/>
        </w:rPr>
        <w:t>但是，虽然我们可能看不到诱因事件的实际发生，但事情对学生的情绪和行为有很明显的影响。在人们愤怒或焦虑时，就会发出明确的信号，你要意识到这些是不安的迹象，这能够让我们防止学生不安的情绪爆发。所以，警惕是关键！</w:t>
      </w:r>
    </w:p>
    <w:p w:rsidR="00637FC6" w:rsidRDefault="007473FD">
      <w:pPr>
        <w:rPr>
          <w:lang w:eastAsia="zh-CN"/>
        </w:rPr>
      </w:pPr>
      <w:r>
        <w:rPr>
          <w:lang w:eastAsia="zh-CN"/>
        </w:rPr>
        <w:t>例如，坐立不安是痛苦和焦虑的信号，不应该误解</w:t>
      </w:r>
      <w:proofErr w:type="gramStart"/>
      <w:r>
        <w:rPr>
          <w:lang w:eastAsia="zh-CN"/>
        </w:rPr>
        <w:t>为感到</w:t>
      </w:r>
      <w:proofErr w:type="gramEnd"/>
      <w:r>
        <w:rPr>
          <w:lang w:eastAsia="zh-CN"/>
        </w:rPr>
        <w:t>无聊或不专心。在正常情况下，一个安静的孩子变得焦躁不安，或同样地，</w:t>
      </w:r>
      <w:proofErr w:type="gramStart"/>
      <w:r>
        <w:rPr>
          <w:lang w:eastAsia="zh-CN"/>
        </w:rPr>
        <w:t>个</w:t>
      </w:r>
      <w:proofErr w:type="gramEnd"/>
      <w:r>
        <w:rPr>
          <w:lang w:eastAsia="zh-CN"/>
        </w:rPr>
        <w:t>活泼的孩子，变得异常被动和沉默寡言，我们就会很容易地发现事情不对劲。</w:t>
      </w:r>
    </w:p>
    <w:p w:rsidR="00637FC6" w:rsidRDefault="007473FD">
      <w:pPr>
        <w:rPr>
          <w:lang w:eastAsia="zh-CN"/>
        </w:rPr>
      </w:pPr>
      <w:r>
        <w:rPr>
          <w:lang w:eastAsia="zh-CN"/>
        </w:rPr>
        <w:t>如果你足够了解你的学生（这就是为什么积极的师生关系很重要），那他们给出的信号会让你意识到这是事情不对劲的前兆；例如，你向学生问好时，他们不理睬你。</w:t>
      </w:r>
    </w:p>
    <w:p w:rsidR="00637FC6" w:rsidRDefault="007473FD">
      <w:pPr>
        <w:rPr>
          <w:lang w:eastAsia="zh-CN"/>
        </w:rPr>
      </w:pPr>
      <w:r>
        <w:rPr>
          <w:lang w:eastAsia="zh-CN"/>
        </w:rPr>
        <w:t>一个孩子可能经历痛苦的典型迹象包括：焦躁不安，如踱步。</w:t>
      </w:r>
    </w:p>
    <w:p w:rsidR="00637FC6" w:rsidRDefault="007473FD">
      <w:pPr>
        <w:rPr>
          <w:lang w:eastAsia="zh-CN"/>
        </w:rPr>
      </w:pPr>
      <w:r>
        <w:rPr>
          <w:lang w:eastAsia="zh-CN"/>
        </w:rPr>
        <w:t>拒绝脱掉户外夹克/外套。</w:t>
      </w:r>
    </w:p>
    <w:p w:rsidR="00637FC6" w:rsidRDefault="007473FD">
      <w:pPr>
        <w:rPr>
          <w:lang w:eastAsia="zh-CN"/>
        </w:rPr>
      </w:pPr>
      <w:r>
        <w:rPr>
          <w:lang w:eastAsia="zh-CN"/>
        </w:rPr>
        <w:t>双臂交叉说话时重复某些短语。</w:t>
      </w:r>
    </w:p>
    <w:p w:rsidR="00637FC6" w:rsidRDefault="007473FD">
      <w:pPr>
        <w:rPr>
          <w:lang w:eastAsia="zh-CN"/>
        </w:rPr>
      </w:pPr>
      <w:r>
        <w:rPr>
          <w:lang w:eastAsia="zh-CN"/>
        </w:rPr>
        <w:lastRenderedPageBreak/>
        <w:t>孤僻、闷闷不乐和不顺从。</w:t>
      </w:r>
    </w:p>
    <w:p w:rsidR="00637FC6" w:rsidRDefault="007473FD">
      <w:pPr>
        <w:rPr>
          <w:lang w:eastAsia="zh-CN"/>
        </w:rPr>
      </w:pPr>
      <w:r>
        <w:rPr>
          <w:lang w:eastAsia="zh-CN"/>
        </w:rPr>
        <w:t>姿势一一突出下巴或胸部突出。</w:t>
      </w:r>
    </w:p>
    <w:p w:rsidR="00637FC6" w:rsidRDefault="007473FD">
      <w:pPr>
        <w:rPr>
          <w:lang w:eastAsia="zh-CN"/>
        </w:rPr>
      </w:pPr>
      <w:r>
        <w:rPr>
          <w:lang w:eastAsia="zh-CN"/>
        </w:rPr>
        <w:t>所有这些信号都表明孩子很苦恼、愤怒或担心一些事情，这时除非你有所行动，</w:t>
      </w:r>
      <w:proofErr w:type="gramStart"/>
      <w:r>
        <w:rPr>
          <w:lang w:eastAsia="zh-CN"/>
        </w:rPr>
        <w:t>否贝情况</w:t>
      </w:r>
      <w:proofErr w:type="gramEnd"/>
      <w:r>
        <w:rPr>
          <w:lang w:eastAsia="zh-CN"/>
        </w:rPr>
        <w:t>只会变得更糟。</w:t>
      </w:r>
    </w:p>
    <w:p w:rsidR="00637FC6" w:rsidRDefault="007473FD">
      <w:pPr>
        <w:rPr>
          <w:lang w:eastAsia="zh-CN"/>
        </w:rPr>
      </w:pPr>
      <w:r>
        <w:rPr>
          <w:lang w:eastAsia="zh-CN"/>
        </w:rPr>
        <w:t>与第一阶段的学生打交道转移学生注意力、缓解学生痛苦特别有用一一所以，要准备好变换活动，或者任何能让他们分心的事情，让学生的头脑远离那些00T会引起痛苦的事情。</w:t>
      </w:r>
    </w:p>
    <w:p w:rsidR="00637FC6" w:rsidRDefault="007473FD">
      <w:pPr>
        <w:rPr>
          <w:lang w:eastAsia="zh-CN"/>
        </w:rPr>
      </w:pPr>
      <w:r>
        <w:rPr>
          <w:lang w:eastAsia="zh-CN"/>
        </w:rPr>
        <w:t>在某些情况下，给孩子一件差事，让他们既从困境中解脱出来，又不让他们丢脸，这也许是个好主意</w:t>
      </w:r>
      <w:proofErr w:type="gramStart"/>
      <w:r>
        <w:rPr>
          <w:lang w:eastAsia="zh-CN"/>
        </w:rPr>
        <w:t>一</w:t>
      </w:r>
      <w:proofErr w:type="gramEnd"/>
      <w:r>
        <w:rPr>
          <w:lang w:eastAsia="zh-CN"/>
        </w:rPr>
        <w:t>“大卫，你能到办公室去，让他们给我拿些黑板笔吗？"就像我之前提到的，在压力大的时候，幽默能起到很好的缓解作用。能够以一种轻松的方式对威胁做出反应的教师往往能够迅速且重新获得控制权。</w:t>
      </w:r>
    </w:p>
    <w:p w:rsidR="00637FC6" w:rsidRDefault="007473FD">
      <w:pPr>
        <w:rPr>
          <w:lang w:eastAsia="zh-CN"/>
        </w:rPr>
      </w:pPr>
      <w:r>
        <w:rPr>
          <w:lang w:eastAsia="zh-CN"/>
        </w:rPr>
        <w:t>例如，一个孩子举起一把椅子扔向别人时一</w:t>
      </w:r>
      <w:proofErr w:type="gramStart"/>
      <w:r>
        <w:rPr>
          <w:lang w:eastAsia="zh-CN"/>
        </w:rPr>
        <w:t>“</w:t>
      </w:r>
      <w:proofErr w:type="gramEnd"/>
      <w:r>
        <w:rPr>
          <w:lang w:eastAsia="zh-CN"/>
        </w:rPr>
        <w:t>请把我最喜欢的椅子放一下一一它不能站得很高"或者，“好的，把武器放下，把书拿出来。"等等。</w:t>
      </w:r>
    </w:p>
    <w:p w:rsidR="00637FC6" w:rsidRDefault="007473FD">
      <w:pPr>
        <w:rPr>
          <w:lang w:eastAsia="zh-CN"/>
        </w:rPr>
      </w:pPr>
      <w:r>
        <w:rPr>
          <w:lang w:eastAsia="zh-CN"/>
        </w:rPr>
        <w:t>也许所有这些都是为了摆脱痛苦。</w:t>
      </w:r>
    </w:p>
    <w:p w:rsidR="00637FC6" w:rsidRDefault="007473FD">
      <w:pPr>
        <w:rPr>
          <w:lang w:eastAsia="zh-CN"/>
        </w:rPr>
      </w:pPr>
      <w:r>
        <w:rPr>
          <w:lang w:eastAsia="zh-CN"/>
        </w:rPr>
        <w:t>在这种情况下使用幽默，目的是尽可能改变学生的内在心理状态一一你一旦打破他们的侵略性或焦虑状态，就可以静下来和他们一起讨论，找出问题所在，并解决这个问题，那么这以后就不会再因此爆发了。</w:t>
      </w:r>
    </w:p>
    <w:p w:rsidR="00637FC6" w:rsidRDefault="007473FD">
      <w:pPr>
        <w:rPr>
          <w:lang w:eastAsia="zh-CN"/>
        </w:rPr>
      </w:pPr>
      <w:r>
        <w:rPr>
          <w:lang w:eastAsia="zh-CN"/>
        </w:rPr>
        <w:t>对第一阶段的孩子说什么</w:t>
      </w:r>
      <w:proofErr w:type="gramStart"/>
      <w:r>
        <w:rPr>
          <w:lang w:eastAsia="zh-CN"/>
        </w:rPr>
        <w:t>呢只有</w:t>
      </w:r>
      <w:proofErr w:type="gramEnd"/>
      <w:r>
        <w:rPr>
          <w:lang w:eastAsia="zh-CN"/>
        </w:rPr>
        <w:t>找出是什么导致孩子们的痛苦，我们才能采取一些措施。</w:t>
      </w:r>
    </w:p>
    <w:p w:rsidR="00637FC6" w:rsidRDefault="007473FD">
      <w:pPr>
        <w:rPr>
          <w:lang w:eastAsia="zh-CN"/>
        </w:rPr>
      </w:pPr>
      <w:r>
        <w:rPr>
          <w:lang w:eastAsia="zh-CN"/>
        </w:rPr>
        <w:t>下面是一种经验证优良的、没有攻击性的方法，而且能够实现我们月O第0的目标。</w:t>
      </w:r>
    </w:p>
    <w:p w:rsidR="00637FC6" w:rsidRDefault="007473FD">
      <w:pPr>
        <w:rPr>
          <w:lang w:eastAsia="zh-CN"/>
        </w:rPr>
      </w:pPr>
      <w:r>
        <w:rPr>
          <w:lang w:eastAsia="zh-CN"/>
        </w:rPr>
        <w:t>在学生们紧张的时候，是很难用语言表达自己的心理和感受的，所以实际上，他们的行为就是一种非常明确的求助。要冷静地跟学生解释，困扰他们的是什么，如果学生的愤怒情绪超出了一般水平，而此时我们还要唠唠叨叨，纠缠他们，追问愤怒的原因，往往会让事情变得更糟。</w:t>
      </w:r>
    </w:p>
    <w:p w:rsidR="00637FC6" w:rsidRDefault="007473FD">
      <w:pPr>
        <w:rPr>
          <w:lang w:eastAsia="zh-CN"/>
        </w:rPr>
      </w:pPr>
      <w:r>
        <w:rPr>
          <w:lang w:eastAsia="zh-CN"/>
        </w:rPr>
        <w:t>下面的方法是经过验证的，对这种情况非常有效，甚至能让最苦恼的学生“敞开心扉"，解释他们愤怒的原因一一而不会引起进一步的愤怒或痛苦。从这开始，我们就可以从解决实际问题出发来帮助孩子。</w:t>
      </w:r>
    </w:p>
    <w:p w:rsidR="00637FC6" w:rsidRDefault="007473FD">
      <w:pPr>
        <w:rPr>
          <w:lang w:eastAsia="zh-CN"/>
        </w:rPr>
      </w:pPr>
      <w:r>
        <w:rPr>
          <w:lang w:eastAsia="zh-CN"/>
        </w:rPr>
        <w:t>使用神奇方法找出困扰孩子的问题有时候，我们需要找出困扰孩子的原因，因为这不仅干扰了孩子们的学习，也干扰了你的课程进度。令人惊讶的是，使用下面的方法能有效地帮你解决这个问题。我见过一些非常沮丧的学生，他们拒绝和任何人说话，但他们对这些方法的反应很神奇。</w:t>
      </w:r>
    </w:p>
    <w:p w:rsidR="00637FC6" w:rsidRDefault="007473FD">
      <w:pPr>
        <w:rPr>
          <w:lang w:eastAsia="zh-CN"/>
        </w:rPr>
      </w:pPr>
      <w:r>
        <w:rPr>
          <w:lang w:eastAsia="zh-CN"/>
        </w:rPr>
        <w:lastRenderedPageBreak/>
        <w:t>记住，在学生内心深处是想要被人倾听的，想要告诉你他们的想法，他们想要得到你的关注，也需要你的帮助。但问题是，学生缺乏社交技能，做不到主动向你倾诉，只有在他们有安全感，并且OL</w:t>
      </w:r>
      <w:proofErr w:type="gramStart"/>
      <w:r>
        <w:rPr>
          <w:lang w:eastAsia="zh-CN"/>
        </w:rPr>
        <w:t>厅你以</w:t>
      </w:r>
      <w:proofErr w:type="gramEnd"/>
      <w:r>
        <w:rPr>
          <w:lang w:eastAsia="zh-CN"/>
        </w:rPr>
        <w:t>正确的方式靠近他们时，学生才会主动向你倾诉。</w:t>
      </w:r>
    </w:p>
    <w:p w:rsidR="00637FC6" w:rsidRDefault="007473FD">
      <w:pPr>
        <w:rPr>
          <w:lang w:eastAsia="zh-CN"/>
        </w:rPr>
      </w:pPr>
      <w:r>
        <w:rPr>
          <w:lang w:eastAsia="zh-CN"/>
        </w:rPr>
        <w:t>这个简单的方法可以向学生表明，你意识到他们在为某些事烦恼，反复告诉他们，你唯一的目的就是帮助他们。</w:t>
      </w:r>
    </w:p>
    <w:p w:rsidR="00637FC6" w:rsidRDefault="007473FD">
      <w:pPr>
        <w:rPr>
          <w:lang w:eastAsia="zh-CN"/>
        </w:rPr>
      </w:pPr>
      <w:r>
        <w:rPr>
          <w:lang w:eastAsia="zh-CN"/>
        </w:rPr>
        <w:t>这样能给予学生所需要的关注，还能帮助其减轻负担，因为你没附带任何的责备。你很清楚地告诉他们，你只是在听他们倾诉，而不是在评判他们。这就给学生机会让别人倾听自己的故事并且不附带任何责难。</w:t>
      </w:r>
    </w:p>
    <w:p w:rsidR="00637FC6" w:rsidRDefault="007473FD">
      <w:pPr>
        <w:rPr>
          <w:lang w:eastAsia="zh-CN"/>
        </w:rPr>
      </w:pPr>
      <w:r>
        <w:rPr>
          <w:lang w:eastAsia="zh-CN"/>
        </w:rPr>
        <w:t>很明显，只有在你和你想要帮助的孩子存在积极的师生关系时，这个方法才可以使用；毕竟，孩子只想和让他们觉得自在的人交谈。</w:t>
      </w:r>
    </w:p>
    <w:p w:rsidR="00637FC6" w:rsidRDefault="007473FD">
      <w:pPr>
        <w:rPr>
          <w:lang w:eastAsia="zh-CN"/>
        </w:rPr>
      </w:pPr>
      <w:r>
        <w:rPr>
          <w:lang w:eastAsia="zh-CN"/>
        </w:rPr>
        <w:t>为了让这一方法发挥作用，你首先需要把学生拉到一边，让这个学生和班上其他同学之间保持一定的距离一一一如果班上其他同学在听，那他就不太可能告诉你问题所在，尤其当还牵扯另一个学生的时候。</w:t>
      </w:r>
    </w:p>
    <w:p w:rsidR="00637FC6" w:rsidRDefault="007473FD">
      <w:pPr>
        <w:rPr>
          <w:lang w:eastAsia="zh-CN"/>
        </w:rPr>
      </w:pPr>
      <w:proofErr w:type="gramStart"/>
      <w:r>
        <w:rPr>
          <w:lang w:eastAsia="zh-CN"/>
        </w:rPr>
        <w:t>“</w:t>
      </w:r>
      <w:proofErr w:type="gramEnd"/>
      <w:r>
        <w:rPr>
          <w:lang w:eastAsia="zh-CN"/>
        </w:rPr>
        <w:t>大卫一（用学生的名字来吸引他的注意。）“大卫一一我看出有些地方不对劲。"</w:t>
      </w:r>
    </w:p>
    <w:p w:rsidR="00637FC6" w:rsidRDefault="007473FD">
      <w:pPr>
        <w:rPr>
          <w:lang w:eastAsia="zh-CN"/>
        </w:rPr>
      </w:pPr>
      <w:r>
        <w:rPr>
          <w:lang w:eastAsia="zh-CN"/>
        </w:rPr>
        <w:t>（这是承认问题所在，并且你已经意识到了，但实际上，你没有责怪他们。）第</w:t>
      </w:r>
    </w:p>
    <w:p w:rsidR="00637FC6" w:rsidRDefault="007473FD">
      <w:pPr>
        <w:rPr>
          <w:lang w:eastAsia="zh-CN"/>
        </w:rPr>
      </w:pPr>
      <w:r>
        <w:rPr>
          <w:lang w:eastAsia="zh-CN"/>
        </w:rPr>
        <w:t>“跟我说，出了什么事，我很乐意倾听。'“告诉我出什么事了，我也许能帮上忙。"</w:t>
      </w:r>
    </w:p>
    <w:p w:rsidR="00637FC6" w:rsidRDefault="007473FD">
      <w:pPr>
        <w:rPr>
          <w:lang w:eastAsia="zh-CN"/>
        </w:rPr>
      </w:pPr>
      <w:r>
        <w:rPr>
          <w:lang w:eastAsia="zh-CN"/>
        </w:rPr>
        <w:t>“跟我说，我会尽力帮忙的。"</w:t>
      </w:r>
    </w:p>
    <w:p w:rsidR="00637FC6" w:rsidRDefault="007473FD">
      <w:pPr>
        <w:rPr>
          <w:lang w:eastAsia="zh-CN"/>
        </w:rPr>
      </w:pPr>
      <w:r>
        <w:rPr>
          <w:lang w:eastAsia="zh-CN"/>
        </w:rPr>
        <w:t>“跟我说，我听着。"</w:t>
      </w:r>
    </w:p>
    <w:p w:rsidR="00637FC6" w:rsidRDefault="007473FD">
      <w:pPr>
        <w:rPr>
          <w:lang w:eastAsia="zh-CN"/>
        </w:rPr>
      </w:pPr>
      <w:r>
        <w:rPr>
          <w:lang w:eastAsia="zh-CN"/>
        </w:rPr>
        <w:t>上面的每一种情况的表达都是清晰、简单的，这样就不会被误解，对学生来说也不会感到受责备或威胁，这样就不会引起争论。我们传达的信息很</w:t>
      </w:r>
      <w:proofErr w:type="gramStart"/>
      <w:r>
        <w:rPr>
          <w:lang w:eastAsia="zh-CN"/>
        </w:rPr>
        <w:t>明确一一一</w:t>
      </w:r>
      <w:proofErr w:type="gramEnd"/>
      <w:r>
        <w:rPr>
          <w:lang w:eastAsia="zh-CN"/>
        </w:rPr>
        <w:t>我们只是为了让学生和我们交谈，讲出他们的故事。</w:t>
      </w:r>
    </w:p>
    <w:p w:rsidR="00637FC6" w:rsidRDefault="007473FD">
      <w:pPr>
        <w:rPr>
          <w:lang w:eastAsia="zh-CN"/>
        </w:rPr>
      </w:pPr>
      <w:r>
        <w:rPr>
          <w:lang w:eastAsia="zh-CN"/>
        </w:rPr>
        <w:t>使用这个方法的诀窍是必须重复、重复、重复。在孩子最终告诉你出了什么问题之前，你需要做很多次。</w:t>
      </w:r>
    </w:p>
    <w:p w:rsidR="00A42BC6" w:rsidRDefault="007473FD">
      <w:pPr>
        <w:rPr>
          <w:lang w:eastAsia="zh-CN"/>
        </w:rPr>
      </w:pPr>
      <w:r>
        <w:rPr>
          <w:lang w:eastAsia="zh-CN"/>
        </w:rPr>
        <w:t>这就是这个方法的全部内容。可能很简单，但是作用会像魔法</w:t>
      </w:r>
    </w:p>
    <w:p w:rsidR="00A42BC6" w:rsidRPr="00A42BC6" w:rsidRDefault="00A42BC6" w:rsidP="00A42BC6">
      <w:pPr>
        <w:pStyle w:val="31"/>
        <w:rPr>
          <w:rFonts w:eastAsia="宋体"/>
          <w:lang w:eastAsia="zh-CN"/>
        </w:rPr>
      </w:pPr>
      <w:r>
        <w:rPr>
          <w:lang w:eastAsia="zh-CN"/>
        </w:rPr>
        <w:t>第</w:t>
      </w:r>
      <w:r>
        <w:rPr>
          <w:rFonts w:ascii="宋体" w:eastAsia="宋体" w:hAnsi="宋体" w:hint="eastAsia"/>
          <w:lang w:eastAsia="zh-CN"/>
        </w:rPr>
        <w:t>二</w:t>
      </w:r>
      <w:r>
        <w:rPr>
          <w:rFonts w:ascii="微软雅黑" w:eastAsia="微软雅黑" w:hAnsi="微软雅黑" w:cs="微软雅黑" w:hint="eastAsia"/>
          <w:lang w:eastAsia="zh-CN"/>
        </w:rPr>
        <w:t>阶</w:t>
      </w:r>
      <w:r>
        <w:rPr>
          <w:rFonts w:ascii="MS Gothic" w:eastAsia="MS Gothic" w:hAnsi="MS Gothic" w:cs="MS Gothic" w:hint="eastAsia"/>
          <w:lang w:eastAsia="zh-CN"/>
        </w:rPr>
        <w:t>段：</w:t>
      </w:r>
      <w:r>
        <w:rPr>
          <w:rFonts w:ascii="微软雅黑" w:eastAsia="微软雅黑" w:hAnsi="微软雅黑" w:cs="微软雅黑" w:hint="eastAsia"/>
          <w:lang w:eastAsia="zh-CN"/>
        </w:rPr>
        <w:t>学生极度痛苦和焦虑</w:t>
      </w:r>
    </w:p>
    <w:p w:rsidR="00637FC6" w:rsidRDefault="007473FD">
      <w:pPr>
        <w:rPr>
          <w:lang w:eastAsia="zh-CN"/>
        </w:rPr>
      </w:pPr>
      <w:r>
        <w:rPr>
          <w:lang w:eastAsia="zh-CN"/>
        </w:rPr>
        <w:t>言语辱骂，有针对性的攻击性语言，大喊大叫。</w:t>
      </w:r>
    </w:p>
    <w:p w:rsidR="00637FC6" w:rsidRDefault="007473FD">
      <w:pPr>
        <w:rPr>
          <w:lang w:eastAsia="zh-CN"/>
        </w:rPr>
      </w:pPr>
      <w:r>
        <w:rPr>
          <w:lang w:eastAsia="zh-CN"/>
        </w:rPr>
        <w:t>。侵略性的肢体语言，比如紧握拳头低程度的资源财产破坏。可能变得越来越孤僻，并且拒绝讲话；年幼的孩子可能躲在桌子底下。</w:t>
      </w:r>
    </w:p>
    <w:p w:rsidR="00637FC6" w:rsidRDefault="007473FD">
      <w:pPr>
        <w:rPr>
          <w:lang w:eastAsia="zh-CN"/>
        </w:rPr>
      </w:pPr>
      <w:r>
        <w:rPr>
          <w:lang w:eastAsia="zh-CN"/>
        </w:rPr>
        <w:t>与第二阶段的学生打交道在这个阶段，转移注意力的策略可能仍然有效，但如果没有清楚地提醒界限、选择、后果作为辅助，这种行为可能会继续恶化。这样做的目的是为了减轻</w:t>
      </w:r>
      <w:r>
        <w:rPr>
          <w:lang w:eastAsia="zh-CN"/>
        </w:rPr>
        <w:lastRenderedPageBreak/>
        <w:t>压力，而不是增加压力，即使在这个阶段你很容易发脾气</w:t>
      </w:r>
      <w:proofErr w:type="gramStart"/>
      <w:r>
        <w:rPr>
          <w:lang w:eastAsia="zh-CN"/>
        </w:rPr>
        <w:t>一</w:t>
      </w:r>
      <w:proofErr w:type="gramEnd"/>
      <w:r>
        <w:rPr>
          <w:lang w:eastAsia="zh-CN"/>
        </w:rPr>
        <w:t>一旦你必须保持冷静，尽量减少学生的焦虑情绪。如果你变得好争辩或者过于专制，你就有可能成为学生的目标，使情况变得更糟。</w:t>
      </w:r>
    </w:p>
    <w:p w:rsidR="00637FC6" w:rsidRDefault="007473FD">
      <w:pPr>
        <w:rPr>
          <w:lang w:eastAsia="zh-CN"/>
        </w:rPr>
      </w:pPr>
      <w:r>
        <w:rPr>
          <w:lang w:eastAsia="zh-CN"/>
        </w:rPr>
        <w:t>你应该以冷静而坚定的态度给予学生指示。</w:t>
      </w:r>
    </w:p>
    <w:p w:rsidR="00637FC6" w:rsidRDefault="007473FD">
      <w:pPr>
        <w:rPr>
          <w:lang w:eastAsia="zh-CN"/>
        </w:rPr>
      </w:pPr>
      <w:r>
        <w:rPr>
          <w:lang w:eastAsia="zh-CN"/>
        </w:rPr>
        <w:t>对第二阶段的孩子说什么在一个孩子处于高度焦虑状态时，必须注意不要唠叨他，说任何会让他更加紧张的事情。</w:t>
      </w:r>
      <w:proofErr w:type="gramStart"/>
      <w:r>
        <w:rPr>
          <w:lang w:eastAsia="zh-CN"/>
        </w:rPr>
        <w:t>卷人讨论</w:t>
      </w:r>
      <w:proofErr w:type="gramEnd"/>
      <w:r>
        <w:rPr>
          <w:lang w:eastAsia="zh-CN"/>
        </w:rPr>
        <w:t>或争论也必须避免，因为你很快就会成为他们攻击的目标，让自己无法冷静下来。</w:t>
      </w:r>
    </w:p>
    <w:p w:rsidR="00637FC6" w:rsidRDefault="007473FD">
      <w:pPr>
        <w:rPr>
          <w:lang w:eastAsia="zh-CN"/>
        </w:rPr>
      </w:pPr>
      <w:r>
        <w:rPr>
          <w:lang w:eastAsia="zh-CN"/>
        </w:rPr>
        <w:t>在这个阶段，最好是只给学生一些简单的指示，提醒他们你是在帮助他们。做这件事的方法就是要有一套明确的、有限制性的选择。</w:t>
      </w:r>
    </w:p>
    <w:p w:rsidR="00637FC6" w:rsidRDefault="007473FD">
      <w:pPr>
        <w:rPr>
          <w:lang w:eastAsia="zh-CN"/>
        </w:rPr>
      </w:pPr>
      <w:r>
        <w:rPr>
          <w:lang w:eastAsia="zh-CN"/>
        </w:rPr>
        <w:t>在你感到紧张的时候提供给你一些选择，这会让你得到解脱，但</w:t>
      </w:r>
      <w:proofErr w:type="gramStart"/>
      <w:r>
        <w:rPr>
          <w:lang w:eastAsia="zh-CN"/>
        </w:rPr>
        <w:t>若接受</w:t>
      </w:r>
      <w:proofErr w:type="gramEnd"/>
      <w:r>
        <w:rPr>
          <w:lang w:eastAsia="zh-CN"/>
        </w:rPr>
        <w:t>的是命令或被告知你不能这样做，这只会令人沮丧，让你感到焦虑和愤怒。</w:t>
      </w:r>
    </w:p>
    <w:p w:rsidR="00637FC6" w:rsidRDefault="007473FD">
      <w:pPr>
        <w:rPr>
          <w:lang w:eastAsia="zh-CN"/>
        </w:rPr>
      </w:pPr>
      <w:r>
        <w:rPr>
          <w:lang w:eastAsia="zh-CN"/>
        </w:rPr>
        <w:t>“保罗，我想帮你冷静下来，这样你就不会有麻烦了。我有两个选择可以帮助你。你可以坐在前面，远离其他人，直到你感觉好一点，或者你可以在门外待2分钟，如果这有帮助的话。你想选哪月5TOOLKT你也可以使用3个要求技巧（见第五</w:t>
      </w:r>
      <w:proofErr w:type="gramStart"/>
      <w:r>
        <w:rPr>
          <w:lang w:eastAsia="zh-CN"/>
        </w:rPr>
        <w:t>章方法</w:t>
      </w:r>
      <w:proofErr w:type="gramEnd"/>
      <w:r>
        <w:rPr>
          <w:lang w:eastAsia="zh-CN"/>
        </w:rPr>
        <w:t>49，P204），这是一个完美的方法，提醒学生他们已经让事情发展到了哪一步，会有什么样的后果。这些方法还能帮你保持冷静。我唯一要说的就是你要注意自己的说话方式。你必须表现出完全的超脱态度，不要冷嘲热讽、好斗或挑衅。</w:t>
      </w:r>
    </w:p>
    <w:p w:rsidR="00637FC6" w:rsidRDefault="007473FD">
      <w:pPr>
        <w:rPr>
          <w:lang w:eastAsia="zh-CN"/>
        </w:rPr>
      </w:pPr>
      <w:r>
        <w:rPr>
          <w:lang w:eastAsia="zh-CN"/>
        </w:rPr>
        <w:t>在这个阶段，为了安全起见，可能有要让孩子远离教室或活动区，你应该非常清楚学校有关这方面的政策。</w:t>
      </w:r>
    </w:p>
    <w:p w:rsidR="00C45093" w:rsidRDefault="00C45093" w:rsidP="00C45093">
      <w:pPr>
        <w:pStyle w:val="31"/>
        <w:rPr>
          <w:lang w:eastAsia="zh-CN"/>
        </w:rPr>
      </w:pPr>
      <w:r>
        <w:rPr>
          <w:rFonts w:ascii="微软雅黑" w:eastAsia="微软雅黑" w:hAnsi="微软雅黑" w:cs="微软雅黑" w:hint="eastAsia"/>
          <w:lang w:eastAsia="zh-CN"/>
        </w:rPr>
        <w:t>让</w:t>
      </w:r>
      <w:r>
        <w:rPr>
          <w:rFonts w:hint="eastAsia"/>
          <w:lang w:eastAsia="zh-CN"/>
        </w:rPr>
        <w:t>学生重新回到学</w:t>
      </w:r>
      <w:r>
        <w:rPr>
          <w:rFonts w:ascii="微软雅黑" w:eastAsia="微软雅黑" w:hAnsi="微软雅黑" w:cs="微软雅黑" w:hint="eastAsia"/>
          <w:lang w:eastAsia="zh-CN"/>
        </w:rPr>
        <w:t>习</w:t>
      </w:r>
      <w:r>
        <w:rPr>
          <w:rFonts w:hint="eastAsia"/>
          <w:lang w:eastAsia="zh-CN"/>
        </w:rPr>
        <w:t>任</w:t>
      </w:r>
      <w:r>
        <w:rPr>
          <w:rFonts w:ascii="微软雅黑" w:eastAsia="微软雅黑" w:hAnsi="微软雅黑" w:cs="微软雅黑" w:hint="eastAsia"/>
          <w:lang w:eastAsia="zh-CN"/>
        </w:rPr>
        <w:t>务</w:t>
      </w:r>
      <w:r>
        <w:rPr>
          <w:rFonts w:hint="eastAsia"/>
          <w:lang w:eastAsia="zh-CN"/>
        </w:rPr>
        <w:t>的五个步</w:t>
      </w:r>
      <w:r>
        <w:rPr>
          <w:rFonts w:ascii="微软雅黑" w:eastAsia="微软雅黑" w:hAnsi="微软雅黑" w:cs="微软雅黑" w:hint="eastAsia"/>
          <w:lang w:eastAsia="zh-CN"/>
        </w:rPr>
        <w:t>骤</w:t>
      </w:r>
    </w:p>
    <w:p w:rsidR="00637FC6" w:rsidRDefault="007473FD">
      <w:pPr>
        <w:rPr>
          <w:lang w:eastAsia="zh-CN"/>
        </w:rPr>
      </w:pPr>
      <w:r>
        <w:rPr>
          <w:lang w:eastAsia="zh-CN"/>
        </w:rPr>
        <w:t>说清楚你想要他们安安静静地学习。</w:t>
      </w:r>
    </w:p>
    <w:p w:rsidR="00637FC6" w:rsidRDefault="007473FD">
      <w:pPr>
        <w:rPr>
          <w:lang w:eastAsia="zh-CN"/>
        </w:rPr>
      </w:pPr>
      <w:r>
        <w:rPr>
          <w:lang w:eastAsia="zh-CN"/>
        </w:rPr>
        <w:t>首先要非常清楚地告诉学生做错了哪些事情，以及他们要做什么来纠正错误。要让他们的选择尽可能的简单，不要留下任何会产生误解的地方。像往常一样，没有必要生气或提高你的音量来说明你是班级负责人一一一只需心平气和地用简短明了的话来说。你还需要解释为什么学生应该做你要求做的事情一一比如告诉学生，一旦他们听从了你的指示，会发生什么事情。这样做是为了表明你不是为了报复，而是有正当原因的。当然这样也可以减少学生抱怨、争论的理由。</w:t>
      </w:r>
    </w:p>
    <w:p w:rsidR="00637FC6" w:rsidRDefault="007473FD">
      <w:pPr>
        <w:rPr>
          <w:lang w:eastAsia="zh-CN"/>
        </w:rPr>
      </w:pPr>
      <w:r>
        <w:rPr>
          <w:lang w:eastAsia="zh-CN"/>
        </w:rPr>
        <w:t>“约翰，你没在做你的作业，其他人也因为你分心了。你需要拿TOT"起你的笔，完成你的任务目标，这样你就不用在休息时间完成了。</w:t>
      </w:r>
    </w:p>
    <w:p w:rsidR="00637FC6" w:rsidRDefault="007473FD">
      <w:pPr>
        <w:rPr>
          <w:lang w:eastAsia="zh-CN"/>
        </w:rPr>
      </w:pPr>
      <w:r>
        <w:rPr>
          <w:lang w:eastAsia="zh-CN"/>
        </w:rPr>
        <w:t>最后要注意，这些要求应该如何以积极的，而不是消极的方式</w:t>
      </w:r>
      <w:proofErr w:type="gramStart"/>
      <w:r>
        <w:rPr>
          <w:lang w:eastAsia="zh-CN"/>
        </w:rPr>
        <w:t>“</w:t>
      </w:r>
      <w:proofErr w:type="gramEnd"/>
      <w:r>
        <w:rPr>
          <w:lang w:eastAsia="zh-CN"/>
        </w:rPr>
        <w:t>“命令。</w:t>
      </w:r>
    </w:p>
    <w:p w:rsidR="00637FC6" w:rsidRDefault="007473FD">
      <w:pPr>
        <w:rPr>
          <w:lang w:eastAsia="zh-CN"/>
        </w:rPr>
      </w:pPr>
      <w:r>
        <w:rPr>
          <w:lang w:eastAsia="zh-CN"/>
        </w:rPr>
        <w:t>表达。例如，停止胡言乱语"或停止说话"都是消极的如果学生没有马上开始做你要求的事清，或者没有答应你尽快做，你就应该进人第二阶段。（如果他们承诺在一分钟内或一分</w:t>
      </w:r>
      <w:r>
        <w:rPr>
          <w:lang w:eastAsia="zh-CN"/>
        </w:rPr>
        <w:lastRenderedPageBreak/>
        <w:t>钟之后就照你说的做，那其实是学生试图控制局面的方式。你可以当作他们是在无视你的话，并转入第二阶段。）2·如果学生继续表现不佳，告诉他们将会发生什么。</w:t>
      </w:r>
    </w:p>
    <w:p w:rsidR="00637FC6" w:rsidRDefault="007473FD">
      <w:pPr>
        <w:rPr>
          <w:lang w:eastAsia="zh-CN"/>
        </w:rPr>
      </w:pPr>
      <w:r>
        <w:rPr>
          <w:lang w:eastAsia="zh-CN"/>
        </w:rPr>
        <w:t>很清楚地告诉学生，如果继续挑衅你，你将怎么处罚他们。使用平淡的语气。记住不要生气或提高你的音量一一如果你不想用这种情绪来鼓励这种行为的话一一尔需要传达出你能控制住局面。因此，一旦你进人这个阶段，即使通常你有一个“友好"的方法，此时也不再是你幽默的时候了。</w:t>
      </w:r>
    </w:p>
    <w:p w:rsidR="00637FC6" w:rsidRDefault="007473FD">
      <w:pPr>
        <w:rPr>
          <w:lang w:eastAsia="zh-CN"/>
        </w:rPr>
      </w:pPr>
      <w:r>
        <w:rPr>
          <w:lang w:eastAsia="zh-CN"/>
        </w:rPr>
        <w:t>同样，在任何情况下，你都不</w:t>
      </w:r>
      <w:proofErr w:type="gramStart"/>
      <w:r>
        <w:rPr>
          <w:lang w:eastAsia="zh-CN"/>
        </w:rPr>
        <w:t>应该卷人争论</w:t>
      </w:r>
      <w:proofErr w:type="gramEnd"/>
      <w:r>
        <w:rPr>
          <w:lang w:eastAsia="zh-CN"/>
        </w:rPr>
        <w:t>中，因为这会给人一种你还没有完全下定决心的印象。如果学生设法吸引你参加任何形式的讨论，他们会认为这一定是你改变想法的机会。一旦他们发现机会，就会试图用越来越多的争论来利用这个机会。</w:t>
      </w:r>
    </w:p>
    <w:p w:rsidR="00637FC6" w:rsidRDefault="007473FD">
      <w:pPr>
        <w:rPr>
          <w:lang w:eastAsia="zh-CN"/>
        </w:rPr>
      </w:pPr>
      <w:r>
        <w:rPr>
          <w:lang w:eastAsia="zh-CN"/>
        </w:rPr>
        <w:t>“如果你没有完成我给你的任务，你将会失去5分</w:t>
      </w:r>
      <w:proofErr w:type="gramStart"/>
      <w:r>
        <w:rPr>
          <w:lang w:eastAsia="zh-CN"/>
        </w:rPr>
        <w:t>钅</w:t>
      </w:r>
      <w:proofErr w:type="gramEnd"/>
      <w:r>
        <w:rPr>
          <w:lang w:eastAsia="zh-CN"/>
        </w:rPr>
        <w:t>中的休息时间。"“如果你不停地扔橡皮擦，你就得在休息时间清理地板。"</w:t>
      </w:r>
    </w:p>
    <w:p w:rsidR="00637FC6" w:rsidRDefault="007473FD">
      <w:pPr>
        <w:rPr>
          <w:lang w:eastAsia="zh-CN"/>
        </w:rPr>
      </w:pPr>
      <w:r>
        <w:rPr>
          <w:lang w:eastAsia="zh-CN"/>
        </w:rPr>
        <w:t>3，现在你需要给学生时间来照你说的做。紧接着，给他们时间限制，然后离开学生身边，给他们一些空间。</w:t>
      </w:r>
    </w:p>
    <w:p w:rsidR="00637FC6" w:rsidRDefault="007473FD">
      <w:pPr>
        <w:rPr>
          <w:lang w:eastAsia="zh-CN"/>
        </w:rPr>
      </w:pPr>
      <w:r>
        <w:rPr>
          <w:lang w:eastAsia="zh-CN"/>
        </w:rPr>
        <w:t>“我大约30秒后回来一一在我回来的时候，你应该已经在做我说的了。"</w:t>
      </w:r>
    </w:p>
    <w:p w:rsidR="00637FC6" w:rsidRDefault="007473FD">
      <w:pPr>
        <w:rPr>
          <w:lang w:eastAsia="zh-CN"/>
        </w:rPr>
      </w:pPr>
      <w:r>
        <w:rPr>
          <w:lang w:eastAsia="zh-CN"/>
        </w:rPr>
        <w:t>给了明确的选择后，你会惊讶地发现，让学生做正确的事情是多么容易。一旦向他们清楚地说明了你的底线，如果学生还继续自己的不当行为的话，就会受到惩罚，所以，他们会很快做出改变。通过清楚地告诉学生做错了什么，他们必须做什么来纠正错误行为，以及他们继续犯错会发生什么，你显示了自己是完全公平的。你仍然能完全地控制他们，通过给他们一个明确的、有限的选择，让学生做正确的事情就会变得容易。</w:t>
      </w:r>
    </w:p>
    <w:p w:rsidR="00637FC6" w:rsidRDefault="007473FD">
      <w:pPr>
        <w:rPr>
          <w:lang w:eastAsia="zh-CN"/>
        </w:rPr>
      </w:pPr>
      <w:r>
        <w:rPr>
          <w:lang w:eastAsia="zh-CN"/>
        </w:rPr>
        <w:t>到教室的另一边或去帮助另一个学生一一一这给了学生一个下台阶的机会，又不会让他们丢面子；也给了他们一条退路。如果一个孩子躲在角落里，而你还站在面前，他在班上同学面前让步会感觉很为难，而且会做出相应的反应一一一通常更多是反抗。如果你坚持说自己的，还站在那里盯着他看，他就会在朋友面前被吓到，并做出相应的反应一一一通常是更多的反抗。但如果你走开，就会减轻</w:t>
      </w:r>
      <w:proofErr w:type="gramStart"/>
      <w:r>
        <w:rPr>
          <w:lang w:eastAsia="zh-CN"/>
        </w:rPr>
        <w:t>压厅力</w:t>
      </w:r>
      <w:proofErr w:type="gramEnd"/>
      <w:r>
        <w:rPr>
          <w:lang w:eastAsia="zh-CN"/>
        </w:rPr>
        <w:t>，这样学生就有更多的机会去做正确的事情。</w:t>
      </w:r>
    </w:p>
    <w:p w:rsidR="00637FC6" w:rsidRDefault="007473FD">
      <w:pPr>
        <w:rPr>
          <w:lang w:eastAsia="zh-CN"/>
        </w:rPr>
      </w:pPr>
      <w:r>
        <w:rPr>
          <w:lang w:eastAsia="zh-CN"/>
        </w:rPr>
        <w:t>4·如果学生照你说的做了，要给予肯定。</w:t>
      </w:r>
    </w:p>
    <w:p w:rsidR="00637FC6" w:rsidRDefault="007473FD">
      <w:pPr>
        <w:rPr>
          <w:lang w:eastAsia="zh-CN"/>
        </w:rPr>
      </w:pPr>
      <w:r>
        <w:rPr>
          <w:lang w:eastAsia="zh-CN"/>
        </w:rPr>
        <w:t>这是他们迈出的一大步。但不要告诉学生下次应该如何更快照你说的故一一一要给他们一个真诚的微笑和一些私下的赞美。</w:t>
      </w:r>
    </w:p>
    <w:p w:rsidR="00637FC6" w:rsidRDefault="007473FD">
      <w:pPr>
        <w:rPr>
          <w:lang w:eastAsia="zh-CN"/>
        </w:rPr>
      </w:pPr>
      <w:r>
        <w:rPr>
          <w:lang w:eastAsia="zh-CN"/>
        </w:rPr>
        <w:t>“约翰给我留下了深刻的印象一一故得不错。</w:t>
      </w:r>
    </w:p>
    <w:p w:rsidR="00637FC6" w:rsidRDefault="007473FD">
      <w:pPr>
        <w:rPr>
          <w:lang w:eastAsia="zh-CN"/>
        </w:rPr>
      </w:pPr>
      <w:r>
        <w:rPr>
          <w:lang w:eastAsia="zh-CN"/>
        </w:rPr>
        <w:t>这就是需要让学生知道，他们做过的正确的事情，并鼓励他们在未来继续发扬。对于年纪较小的学生来说，遵守规定可以得到更正式的奖励一一一也许是让他们在一张图表上贴</w:t>
      </w:r>
      <w:proofErr w:type="gramStart"/>
      <w:r>
        <w:rPr>
          <w:lang w:eastAsia="zh-CN"/>
        </w:rPr>
        <w:t>一</w:t>
      </w:r>
      <w:proofErr w:type="gramEnd"/>
      <w:r>
        <w:rPr>
          <w:lang w:eastAsia="zh-CN"/>
        </w:rPr>
        <w:t>张贴纸，表扬其达到“遵守老师指示"的行为目标。如果学生不按你的要求做呢？</w:t>
      </w:r>
    </w:p>
    <w:p w:rsidR="00637FC6" w:rsidRDefault="007473FD">
      <w:pPr>
        <w:rPr>
          <w:lang w:eastAsia="zh-CN"/>
        </w:rPr>
      </w:pPr>
      <w:r>
        <w:rPr>
          <w:lang w:eastAsia="zh-CN"/>
        </w:rPr>
        <w:lastRenderedPageBreak/>
        <w:t>如果不遵守的话，你可以简单地说明他们必须面对的惩罚或后果：</w:t>
      </w:r>
    </w:p>
    <w:p w:rsidR="00637FC6" w:rsidRDefault="007473FD">
      <w:pPr>
        <w:rPr>
          <w:lang w:eastAsia="zh-CN"/>
        </w:rPr>
      </w:pPr>
      <w:r>
        <w:rPr>
          <w:lang w:eastAsia="zh-CN"/>
        </w:rPr>
        <w:t>“好的，你选择继续下去一一很好。你在休息时留下来5分钟。</w:t>
      </w:r>
    </w:p>
    <w:p w:rsidR="00637FC6" w:rsidRDefault="007473FD">
      <w:pPr>
        <w:rPr>
          <w:lang w:eastAsia="zh-CN"/>
        </w:rPr>
      </w:pPr>
      <w:r>
        <w:rPr>
          <w:lang w:eastAsia="zh-CN"/>
        </w:rPr>
        <w:t>现在继续你的任务，这样你就不会浪费更多自己的时间了。"再一次，给学生一些时间思考。</w:t>
      </w:r>
    </w:p>
    <w:p w:rsidR="00637FC6" w:rsidRDefault="007473FD">
      <w:pPr>
        <w:rPr>
          <w:lang w:eastAsia="zh-CN"/>
        </w:rPr>
      </w:pPr>
      <w:r>
        <w:rPr>
          <w:lang w:eastAsia="zh-CN"/>
        </w:rPr>
        <w:t>最重要的是要跟进你的结果。这将对你班级中其他活跃的成员产生非常积极的影响，因为这表明你有完全的控制权，而且你是完全公平的。这对集体中的其他孩子来说是很重要的。</w:t>
      </w:r>
    </w:p>
    <w:p w:rsidR="00637FC6" w:rsidRDefault="007473FD">
      <w:pPr>
        <w:rPr>
          <w:lang w:eastAsia="zh-CN"/>
        </w:rPr>
      </w:pPr>
      <w:r>
        <w:rPr>
          <w:lang w:eastAsia="zh-CN"/>
        </w:rPr>
        <w:t>。05·如果后果对学生的影响比较小或者没有影响“如果学生又发生了这种行为，就用更严厉的后果惩罚来重复这个过程。这就是为什么你应该总是从一个小的惩罚开始，如果有必要的话你就可以使惩戒升级。</w:t>
      </w:r>
    </w:p>
    <w:p w:rsidR="00903FF0" w:rsidRDefault="007473FD" w:rsidP="00903FF0">
      <w:pPr>
        <w:pStyle w:val="31"/>
        <w:rPr>
          <w:lang w:eastAsia="zh-CN"/>
        </w:rPr>
      </w:pPr>
      <w:r>
        <w:rPr>
          <w:lang w:eastAsia="zh-CN"/>
        </w:rPr>
        <w:t>帮助你保持冷静，</w:t>
      </w:r>
      <w:r w:rsidR="00903FF0">
        <w:rPr>
          <w:rFonts w:hint="eastAsia"/>
          <w:lang w:eastAsia="zh-CN"/>
        </w:rPr>
        <w:t>控制情</w:t>
      </w:r>
      <w:r w:rsidR="00903FF0">
        <w:rPr>
          <w:rFonts w:ascii="微软雅黑" w:eastAsia="微软雅黑" w:hAnsi="微软雅黑" w:cs="微软雅黑" w:hint="eastAsia"/>
          <w:lang w:eastAsia="zh-CN"/>
        </w:rPr>
        <w:t>绪</w:t>
      </w:r>
      <w:r w:rsidR="00903FF0">
        <w:rPr>
          <w:rFonts w:hint="eastAsia"/>
          <w:lang w:eastAsia="zh-CN"/>
        </w:rPr>
        <w:t>的</w:t>
      </w:r>
      <w:r w:rsidR="00903FF0">
        <w:rPr>
          <w:rFonts w:hint="eastAsia"/>
          <w:lang w:eastAsia="zh-CN"/>
        </w:rPr>
        <w:t>3</w:t>
      </w:r>
      <w:r w:rsidR="00903FF0">
        <w:rPr>
          <w:rFonts w:hint="eastAsia"/>
          <w:lang w:eastAsia="zh-CN"/>
        </w:rPr>
        <w:t>个要求技巧</w:t>
      </w:r>
    </w:p>
    <w:p w:rsidR="00637FC6" w:rsidRDefault="007473FD">
      <w:pPr>
        <w:rPr>
          <w:lang w:eastAsia="zh-CN"/>
        </w:rPr>
      </w:pPr>
      <w:r>
        <w:rPr>
          <w:lang w:eastAsia="zh-CN"/>
        </w:rPr>
        <w:t>你想知道如何在面对最过分的学生时保持冷静吗？即使是在最沮丧、最焦虑的情况下，也能够保持冷静一一不大喊大叫或表现出缺乏局面控制能力？</w:t>
      </w:r>
    </w:p>
    <w:p w:rsidR="00637FC6" w:rsidRDefault="007473FD">
      <w:pPr>
        <w:rPr>
          <w:lang w:eastAsia="zh-CN"/>
        </w:rPr>
      </w:pPr>
      <w:r>
        <w:rPr>
          <w:lang w:eastAsia="zh-CN"/>
        </w:rPr>
        <w:t>跟孩子说句话后，他们马上照你说的去做，这会是怎样的感觉？没有意志力斗争，没有反抗。就像突然一下子获得了50年的经验，就像一夜之间成为行为管理的禅宗大师。</w:t>
      </w:r>
    </w:p>
    <w:p w:rsidR="00637FC6" w:rsidRDefault="007473FD">
      <w:pPr>
        <w:rPr>
          <w:lang w:eastAsia="zh-CN"/>
        </w:rPr>
      </w:pPr>
      <w:r>
        <w:rPr>
          <w:lang w:eastAsia="zh-CN"/>
        </w:rPr>
        <w:t>这3个要求技巧是一种阶梯式的反应，会用到之前说过的打电话回家、留校等惩罚，这3个要求在任何对抗情况下都能显著降低压力。这其中的美妙之处在于，孩子清楚地知道你的底线在哪里。</w:t>
      </w:r>
    </w:p>
    <w:p w:rsidR="00637FC6" w:rsidRDefault="007473FD">
      <w:pPr>
        <w:rPr>
          <w:lang w:eastAsia="zh-CN"/>
        </w:rPr>
      </w:pPr>
      <w:r>
        <w:rPr>
          <w:lang w:eastAsia="zh-CN"/>
        </w:rPr>
        <w:t>这3个要求技巧可以让你完全控制住任何情况下的对抗。在学20巪生拒绝听从我们的话时，可以防止烦躁和挫折感升级为愤怒。同时，也防止我们老师运用学生认为不公平的惩罚手段。</w:t>
      </w:r>
    </w:p>
    <w:p w:rsidR="00637FC6" w:rsidRDefault="007473FD">
      <w:pPr>
        <w:rPr>
          <w:lang w:eastAsia="zh-CN"/>
        </w:rPr>
      </w:pPr>
      <w:r>
        <w:rPr>
          <w:lang w:eastAsia="zh-CN"/>
        </w:rPr>
        <w:t>实际上，这种方法的成功在于它对学生来说是公平的。这给学生一个非常明确的警告，即自己的行为是不可接受的，也给了他们解决问题的机会。</w:t>
      </w:r>
    </w:p>
    <w:p w:rsidR="00637FC6" w:rsidRDefault="007473FD">
      <w:pPr>
        <w:rPr>
          <w:lang w:eastAsia="zh-CN"/>
        </w:rPr>
      </w:pPr>
      <w:r>
        <w:rPr>
          <w:lang w:eastAsia="zh-CN"/>
        </w:rPr>
        <w:t>学生非常清楚我们说的话，以及接下来要发生什么。这给了他们一个清楚的警示：如果继续这样，他们会受到惩罚。</w:t>
      </w:r>
    </w:p>
    <w:p w:rsidR="00637FC6" w:rsidRDefault="007473FD">
      <w:pPr>
        <w:rPr>
          <w:lang w:eastAsia="zh-CN"/>
        </w:rPr>
      </w:pPr>
      <w:r>
        <w:rPr>
          <w:lang w:eastAsia="zh-CN"/>
        </w:rPr>
        <w:t>如果给学生惩罚，但是没有给予警告，他们就会感到愤怒，但这个方法让学生有明确的选择，是接受自己的行为后果，还是改变自己的行为避免惩罚。</w:t>
      </w:r>
    </w:p>
    <w:p w:rsidR="00637FC6" w:rsidRDefault="007473FD">
      <w:pPr>
        <w:rPr>
          <w:lang w:eastAsia="zh-CN"/>
        </w:rPr>
      </w:pPr>
      <w:r>
        <w:rPr>
          <w:lang w:eastAsia="zh-CN"/>
        </w:rPr>
        <w:t>最后，还给了学生最后期限来做出选择。再加上这个方法没有对抗性，在我看来，你有一个完美的策略让不听话的孩子们乖乖服从。</w:t>
      </w:r>
    </w:p>
    <w:p w:rsidR="00637FC6" w:rsidRDefault="007473FD">
      <w:pPr>
        <w:rPr>
          <w:lang w:eastAsia="zh-CN"/>
        </w:rPr>
      </w:pPr>
      <w:r>
        <w:rPr>
          <w:lang w:eastAsia="zh-CN"/>
        </w:rPr>
        <w:t>如何使用这3个要求技巧？</w:t>
      </w:r>
    </w:p>
    <w:p w:rsidR="00637FC6" w:rsidRDefault="007473FD">
      <w:pPr>
        <w:rPr>
          <w:lang w:eastAsia="zh-CN"/>
        </w:rPr>
      </w:pPr>
      <w:r>
        <w:rPr>
          <w:lang w:eastAsia="zh-CN"/>
        </w:rPr>
        <w:lastRenderedPageBreak/>
        <w:t>基本上这是一个万无一失且不会有对抗性的方法，能让学生听你的话。但解释这个最佳方法需要借助一个例子。</w:t>
      </w:r>
    </w:p>
    <w:p w:rsidR="00637FC6" w:rsidRDefault="007473FD">
      <w:pPr>
        <w:rPr>
          <w:lang w:eastAsia="zh-CN"/>
        </w:rPr>
      </w:pPr>
      <w:r>
        <w:rPr>
          <w:lang w:eastAsia="zh-CN"/>
        </w:rPr>
        <w:t>让我们想想下面这个老师对学生从椅子上站起来，在教室里走来走去的反应</w:t>
      </w:r>
    </w:p>
    <w:p w:rsidR="00637FC6" w:rsidRDefault="007473FD">
      <w:pPr>
        <w:rPr>
          <w:lang w:eastAsia="zh-CN"/>
        </w:rPr>
      </w:pPr>
      <w:r>
        <w:rPr>
          <w:lang w:eastAsia="zh-CN"/>
        </w:rPr>
        <w:t>ZOSL腻T老师意识到</w:t>
      </w:r>
      <w:proofErr w:type="gramStart"/>
      <w:r>
        <w:rPr>
          <w:lang w:eastAsia="zh-CN"/>
        </w:rPr>
        <w:t>乔因为</w:t>
      </w:r>
      <w:proofErr w:type="gramEnd"/>
      <w:r>
        <w:rPr>
          <w:lang w:eastAsia="zh-CN"/>
        </w:rPr>
        <w:t>一些事焦虑不安，首先尝试去提供更多支持。老师问他是否出了什么问题，或者是否需要更多的帮助。这位老师给他制定了任务目标，换了座位，还试着幽默等等，但是</w:t>
      </w:r>
      <w:proofErr w:type="gramStart"/>
      <w:r>
        <w:rPr>
          <w:lang w:eastAsia="zh-CN"/>
        </w:rPr>
        <w:t>乔继续</w:t>
      </w:r>
      <w:proofErr w:type="gramEnd"/>
      <w:r>
        <w:rPr>
          <w:lang w:eastAsia="zh-CN"/>
        </w:rPr>
        <w:t>离开椅子，打扰其他学生。</w:t>
      </w:r>
    </w:p>
    <w:p w:rsidR="00637FC6" w:rsidRDefault="007473FD">
      <w:pPr>
        <w:rPr>
          <w:lang w:eastAsia="zh-CN"/>
        </w:rPr>
      </w:pPr>
      <w:r>
        <w:rPr>
          <w:lang w:eastAsia="zh-CN"/>
        </w:rPr>
        <w:t>老师说（用非常平静的语气），“乔，你离开了你的位置。请回到你的座位上，继续你的任务。"（停顿一下）“如果你想和其他所有人一起准时吃午餐，你现在就得回到座位一上一一一一否则我会让你下课后留下五分钟。"</w:t>
      </w:r>
    </w:p>
    <w:p w:rsidR="00637FC6" w:rsidRDefault="007473FD">
      <w:pPr>
        <w:rPr>
          <w:lang w:eastAsia="zh-CN"/>
        </w:rPr>
      </w:pPr>
      <w:r>
        <w:rPr>
          <w:lang w:eastAsia="zh-CN"/>
        </w:rPr>
        <w:t>老师转过身去看另一个学生的作业，给</w:t>
      </w:r>
      <w:proofErr w:type="gramStart"/>
      <w:r>
        <w:rPr>
          <w:lang w:eastAsia="zh-CN"/>
        </w:rPr>
        <w:t>乔时间</w:t>
      </w:r>
      <w:proofErr w:type="gramEnd"/>
      <w:r>
        <w:rPr>
          <w:lang w:eastAsia="zh-CN"/>
        </w:rPr>
        <w:t>承认自己的错误，这样不会让他看起来像个傻瓜。</w:t>
      </w:r>
    </w:p>
    <w:p w:rsidR="00637FC6" w:rsidRDefault="007473FD">
      <w:pPr>
        <w:rPr>
          <w:lang w:eastAsia="zh-CN"/>
        </w:rPr>
      </w:pPr>
      <w:proofErr w:type="gramStart"/>
      <w:r>
        <w:rPr>
          <w:lang w:eastAsia="zh-CN"/>
        </w:rPr>
        <w:t>乔继续</w:t>
      </w:r>
      <w:proofErr w:type="gramEnd"/>
      <w:r>
        <w:rPr>
          <w:lang w:eastAsia="zh-CN"/>
        </w:rPr>
        <w:t>在教室里走来走去。</w:t>
      </w:r>
    </w:p>
    <w:p w:rsidR="00637FC6" w:rsidRDefault="007473FD">
      <w:pPr>
        <w:rPr>
          <w:lang w:eastAsia="zh-CN"/>
        </w:rPr>
      </w:pPr>
      <w:r>
        <w:rPr>
          <w:lang w:eastAsia="zh-CN"/>
        </w:rPr>
        <w:t>此时老师在旁边，用一个平静、非对抗性的方式来</w:t>
      </w:r>
      <w:proofErr w:type="gramStart"/>
      <w:r>
        <w:rPr>
          <w:lang w:eastAsia="zh-CN"/>
        </w:rPr>
        <w:t>重复刚冈的话</w:t>
      </w:r>
      <w:proofErr w:type="gramEnd"/>
      <w:r>
        <w:rPr>
          <w:lang w:eastAsia="zh-CN"/>
        </w:rPr>
        <w:t>。</w:t>
      </w:r>
    </w:p>
    <w:p w:rsidR="00637FC6" w:rsidRDefault="007473FD">
      <w:pPr>
        <w:rPr>
          <w:lang w:eastAsia="zh-CN"/>
        </w:rPr>
      </w:pPr>
      <w:r>
        <w:rPr>
          <w:lang w:eastAsia="zh-CN"/>
        </w:rPr>
        <w:t>“乔，我再次要求你回到你的座位上。"</w:t>
      </w:r>
    </w:p>
    <w:p w:rsidR="00637FC6" w:rsidRDefault="007473FD">
      <w:pPr>
        <w:rPr>
          <w:lang w:eastAsia="zh-CN"/>
        </w:rPr>
      </w:pPr>
      <w:r>
        <w:rPr>
          <w:lang w:eastAsia="zh-CN"/>
        </w:rPr>
        <w:t>在这个阶段，保持一个平静的声音至关重要一一一老师不需要提高她的音量或者</w:t>
      </w:r>
      <w:proofErr w:type="gramStart"/>
      <w:r>
        <w:rPr>
          <w:lang w:eastAsia="zh-CN"/>
        </w:rPr>
        <w:t>生气一一一</w:t>
      </w:r>
      <w:proofErr w:type="gramEnd"/>
      <w:r>
        <w:rPr>
          <w:lang w:eastAsia="zh-CN"/>
        </w:rPr>
        <w:t>她只是让这个方法来发挥作用。</w:t>
      </w:r>
    </w:p>
    <w:p w:rsidR="00637FC6" w:rsidRDefault="007473FD">
      <w:pPr>
        <w:rPr>
          <w:lang w:eastAsia="zh-CN"/>
        </w:rPr>
      </w:pPr>
      <w:r>
        <w:rPr>
          <w:lang w:eastAsia="zh-CN"/>
        </w:rPr>
        <w:t>如果乔在这一点上遵守了，老师就会强调，他已经按照自己说的做了，立即口头表扬他正确的行为。</w:t>
      </w:r>
    </w:p>
    <w:p w:rsidR="00637FC6" w:rsidRDefault="007473FD">
      <w:pPr>
        <w:rPr>
          <w:lang w:eastAsia="zh-CN"/>
        </w:rPr>
      </w:pPr>
      <w:r>
        <w:rPr>
          <w:lang w:eastAsia="zh-CN"/>
        </w:rPr>
        <w:t>老师不会因为之前他不听话而责备他，也不会无视他的顺从。</w:t>
      </w:r>
    </w:p>
    <w:p w:rsidR="00637FC6" w:rsidRDefault="007473FD">
      <w:pPr>
        <w:rPr>
          <w:lang w:eastAsia="zh-CN"/>
        </w:rPr>
      </w:pPr>
      <w:r>
        <w:rPr>
          <w:lang w:eastAsia="zh-CN"/>
        </w:rPr>
        <w:t>。206她会肯定这一点，并在继续上课之前立即给予表扬。为什么？因为她</w:t>
      </w:r>
      <w:proofErr w:type="gramStart"/>
      <w:r>
        <w:rPr>
          <w:lang w:eastAsia="zh-CN"/>
        </w:rPr>
        <w:t>想让乔在</w:t>
      </w:r>
      <w:proofErr w:type="gramEnd"/>
      <w:r>
        <w:rPr>
          <w:lang w:eastAsia="zh-CN"/>
        </w:rPr>
        <w:t>接下来的课上也好好听</w:t>
      </w:r>
      <w:proofErr w:type="gramStart"/>
      <w:r>
        <w:rPr>
          <w:lang w:eastAsia="zh-CN"/>
        </w:rPr>
        <w:t>舌</w:t>
      </w:r>
      <w:proofErr w:type="gramEnd"/>
      <w:r>
        <w:rPr>
          <w:lang w:eastAsia="zh-CN"/>
        </w:rPr>
        <w:t>一一一最好的办法就是让学生相信，这样</w:t>
      </w:r>
      <w:proofErr w:type="gramStart"/>
      <w:r>
        <w:rPr>
          <w:lang w:eastAsia="zh-CN"/>
        </w:rPr>
        <w:t>做对</w:t>
      </w:r>
      <w:proofErr w:type="gramEnd"/>
      <w:r>
        <w:rPr>
          <w:lang w:eastAsia="zh-CN"/>
        </w:rPr>
        <w:t>他来说是一次有益的经历。</w:t>
      </w:r>
    </w:p>
    <w:p w:rsidR="00637FC6" w:rsidRDefault="007473FD">
      <w:pPr>
        <w:rPr>
          <w:lang w:eastAsia="zh-CN"/>
        </w:rPr>
      </w:pPr>
      <w:r>
        <w:rPr>
          <w:lang w:eastAsia="zh-CN"/>
        </w:rPr>
        <w:t>如果</w:t>
      </w:r>
      <w:proofErr w:type="gramStart"/>
      <w:r>
        <w:rPr>
          <w:lang w:eastAsia="zh-CN"/>
        </w:rPr>
        <w:t>乔仍然</w:t>
      </w:r>
      <w:proofErr w:type="gramEnd"/>
      <w:r>
        <w:rPr>
          <w:lang w:eastAsia="zh-CN"/>
        </w:rPr>
        <w:t>没有按要求做，在这个阶段，老师要确保学生的注意力集中，把要求再作最后一次重复。</w:t>
      </w:r>
    </w:p>
    <w:p w:rsidR="00637FC6" w:rsidRDefault="007473FD">
      <w:pPr>
        <w:rPr>
          <w:lang w:eastAsia="zh-CN"/>
        </w:rPr>
      </w:pPr>
      <w:r>
        <w:rPr>
          <w:lang w:eastAsia="zh-CN"/>
        </w:rPr>
        <w:t>“乔，这是第三次也是最后一次，我要你坐下来，继续你的任务。"</w:t>
      </w:r>
    </w:p>
    <w:p w:rsidR="00637FC6" w:rsidRDefault="007473FD">
      <w:pPr>
        <w:rPr>
          <w:lang w:eastAsia="zh-CN"/>
        </w:rPr>
      </w:pPr>
      <w:r>
        <w:rPr>
          <w:lang w:eastAsia="zh-CN"/>
        </w:rPr>
        <w:t>重要的是，要求应是简短而直接的，但同样，声音并不应该带有任何情绪。老师应保持冷静，让这个方法来生效。老师</w:t>
      </w:r>
      <w:proofErr w:type="gramStart"/>
      <w:r>
        <w:rPr>
          <w:lang w:eastAsia="zh-CN"/>
        </w:rPr>
        <w:t>不要卷人辩论</w:t>
      </w:r>
      <w:proofErr w:type="gramEnd"/>
      <w:r>
        <w:rPr>
          <w:lang w:eastAsia="zh-CN"/>
        </w:rPr>
        <w:t>、争论或解释中。孩子知道他要做什么才能避免惩罚，这里就没有必要再提供进一步的解释了。</w:t>
      </w:r>
    </w:p>
    <w:p w:rsidR="00637FC6" w:rsidRDefault="007473FD">
      <w:pPr>
        <w:rPr>
          <w:lang w:eastAsia="zh-CN"/>
        </w:rPr>
      </w:pPr>
      <w:r>
        <w:rPr>
          <w:lang w:eastAsia="zh-CN"/>
        </w:rPr>
        <w:t>如果</w:t>
      </w:r>
      <w:proofErr w:type="gramStart"/>
      <w:r>
        <w:rPr>
          <w:lang w:eastAsia="zh-CN"/>
        </w:rPr>
        <w:t>乔最终</w:t>
      </w:r>
      <w:proofErr w:type="gramEnd"/>
      <w:r>
        <w:rPr>
          <w:lang w:eastAsia="zh-CN"/>
        </w:rPr>
        <w:t>能按照要求去做，就会受到表扬。</w:t>
      </w:r>
    </w:p>
    <w:p w:rsidR="00637FC6" w:rsidRDefault="007473FD">
      <w:pPr>
        <w:rPr>
          <w:lang w:eastAsia="zh-CN"/>
        </w:rPr>
      </w:pPr>
      <w:r>
        <w:rPr>
          <w:lang w:eastAsia="zh-CN"/>
        </w:rPr>
        <w:lastRenderedPageBreak/>
        <w:t>如果仍然坚持不当行为，他就会受到惩罚。</w:t>
      </w:r>
    </w:p>
    <w:p w:rsidR="00637FC6" w:rsidRDefault="007473FD">
      <w:pPr>
        <w:rPr>
          <w:lang w:eastAsia="zh-CN"/>
        </w:rPr>
      </w:pPr>
      <w:r>
        <w:rPr>
          <w:lang w:eastAsia="zh-CN"/>
        </w:rPr>
        <w:t>“乔，我已经三次提醒你坐下。你没有按我说的做。没有下一”次了。</w:t>
      </w:r>
    </w:p>
    <w:p w:rsidR="00637FC6" w:rsidRDefault="007473FD">
      <w:pPr>
        <w:rPr>
          <w:lang w:eastAsia="zh-CN"/>
        </w:rPr>
      </w:pPr>
      <w:r>
        <w:rPr>
          <w:lang w:eastAsia="zh-CN"/>
        </w:rPr>
        <w:t>“乔，你没有遵照我的要求。你必须去见布莱基先生。"</w:t>
      </w:r>
    </w:p>
    <w:p w:rsidR="00637FC6" w:rsidRDefault="007473FD">
      <w:pPr>
        <w:rPr>
          <w:lang w:eastAsia="zh-CN"/>
        </w:rPr>
      </w:pPr>
      <w:r>
        <w:rPr>
          <w:lang w:eastAsia="zh-CN"/>
        </w:rPr>
        <w:t>“乔，你没有遵照我的要求。你要留校了"</w:t>
      </w:r>
    </w:p>
    <w:p w:rsidR="00637FC6" w:rsidRDefault="007473FD">
      <w:pPr>
        <w:rPr>
          <w:lang w:eastAsia="zh-CN"/>
        </w:rPr>
      </w:pPr>
      <w:r>
        <w:rPr>
          <w:lang w:eastAsia="zh-CN"/>
        </w:rPr>
        <w:t>在处罚之后，老师必须对孩子表现出的积极行为多加留意，这样就可以趁机表扬孩子了。</w:t>
      </w:r>
    </w:p>
    <w:p w:rsidR="00637FC6" w:rsidRDefault="007473FD">
      <w:pPr>
        <w:rPr>
          <w:lang w:eastAsia="zh-CN"/>
        </w:rPr>
      </w:pPr>
      <w:r>
        <w:rPr>
          <w:lang w:eastAsia="zh-CN"/>
        </w:rPr>
        <w:t>207BEHAVOJR0厅在使用这个方法时，要尽可能地留意学生的正确行为。</w:t>
      </w:r>
    </w:p>
    <w:p w:rsidR="00637FC6" w:rsidRDefault="007473FD">
      <w:pPr>
        <w:rPr>
          <w:lang w:eastAsia="zh-CN"/>
        </w:rPr>
      </w:pPr>
      <w:r>
        <w:rPr>
          <w:lang w:eastAsia="zh-CN"/>
        </w:rPr>
        <w:t>如果孩子仍然拒绝听你的话，在惩罚后，要学生继续完成你给的任务，</w:t>
      </w:r>
      <w:proofErr w:type="gramStart"/>
      <w:r>
        <w:rPr>
          <w:lang w:eastAsia="zh-CN"/>
        </w:rPr>
        <w:t>若行为变得</w:t>
      </w:r>
      <w:proofErr w:type="gramEnd"/>
      <w:r>
        <w:rPr>
          <w:lang w:eastAsia="zh-CN"/>
        </w:rPr>
        <w:t>更糟，则显然需要进一步的管理。</w:t>
      </w:r>
    </w:p>
    <w:p w:rsidR="00637FC6" w:rsidRDefault="007473FD">
      <w:pPr>
        <w:rPr>
          <w:lang w:eastAsia="zh-CN"/>
        </w:rPr>
      </w:pPr>
      <w:r>
        <w:rPr>
          <w:lang w:eastAsia="zh-CN"/>
        </w:rPr>
        <w:t>如果学生虽然保持平静，但目中无人，那么你就要回到前面阶段所使用的方法一一专注</w:t>
      </w:r>
      <w:proofErr w:type="gramStart"/>
      <w:r>
        <w:rPr>
          <w:lang w:eastAsia="zh-CN"/>
        </w:rPr>
        <w:t>于给予</w:t>
      </w:r>
      <w:proofErr w:type="gramEnd"/>
      <w:r>
        <w:rPr>
          <w:lang w:eastAsia="zh-CN"/>
        </w:rPr>
        <w:t>学生支持，与他们交谈，尽可能把学生带到安静的地方，试图找出他这种行为背后的原因。</w:t>
      </w:r>
    </w:p>
    <w:p w:rsidR="00637FC6" w:rsidRDefault="007473FD">
      <w:pPr>
        <w:rPr>
          <w:lang w:eastAsia="zh-CN"/>
        </w:rPr>
      </w:pPr>
      <w:r>
        <w:rPr>
          <w:lang w:eastAsia="zh-CN"/>
        </w:rPr>
        <w:t>如果学生开始生气，并对你恶言谩骂、人身攻击，那么我们就需要采取下一节提及的策略。</w:t>
      </w:r>
    </w:p>
    <w:p w:rsidR="00BC333A" w:rsidRDefault="007473FD" w:rsidP="00BC333A">
      <w:pPr>
        <w:pStyle w:val="31"/>
        <w:rPr>
          <w:lang w:eastAsia="zh-CN"/>
        </w:rPr>
      </w:pPr>
      <w:r>
        <w:rPr>
          <w:rFonts w:ascii="微软雅黑" w:eastAsia="微软雅黑" w:hAnsi="微软雅黑" w:cs="微软雅黑" w:hint="eastAsia"/>
          <w:lang w:eastAsia="zh-CN"/>
        </w:rPr>
        <w:t>让捣</w:t>
      </w:r>
      <w:r>
        <w:rPr>
          <w:rFonts w:ascii="MS Gothic" w:eastAsia="MS Gothic" w:hAnsi="MS Gothic" w:cs="MS Gothic" w:hint="eastAsia"/>
          <w:lang w:eastAsia="zh-CN"/>
        </w:rPr>
        <w:t>蛋学生听</w:t>
      </w:r>
      <w:r>
        <w:rPr>
          <w:rFonts w:ascii="微软雅黑" w:eastAsia="微软雅黑" w:hAnsi="微软雅黑" w:cs="微软雅黑" w:hint="eastAsia"/>
          <w:lang w:eastAsia="zh-CN"/>
        </w:rPr>
        <w:t>话</w:t>
      </w:r>
      <w:r>
        <w:rPr>
          <w:rFonts w:ascii="MS Gothic" w:eastAsia="MS Gothic" w:hAnsi="MS Gothic" w:cs="MS Gothic" w:hint="eastAsia"/>
          <w:lang w:eastAsia="zh-CN"/>
        </w:rPr>
        <w:t>的魔</w:t>
      </w:r>
      <w:r>
        <w:rPr>
          <w:rFonts w:ascii="微软雅黑" w:eastAsia="微软雅黑" w:hAnsi="微软雅黑" w:cs="微软雅黑" w:hint="eastAsia"/>
          <w:lang w:eastAsia="zh-CN"/>
        </w:rPr>
        <w:t>术语</w:t>
      </w:r>
    </w:p>
    <w:p w:rsidR="00637FC6" w:rsidRDefault="007473FD">
      <w:pPr>
        <w:rPr>
          <w:lang w:eastAsia="zh-CN"/>
        </w:rPr>
      </w:pPr>
      <w:r>
        <w:rPr>
          <w:lang w:eastAsia="zh-CN"/>
        </w:rPr>
        <w:t>我发现了一个很好的句子可以用来让孩子们真正思考他们的行为，让他们做出更明智的选择。一旦我在陈述后果的时候，我就会加上这个句子。</w:t>
      </w:r>
    </w:p>
    <w:p w:rsidR="00637FC6" w:rsidRDefault="007473FD">
      <w:pPr>
        <w:rPr>
          <w:lang w:eastAsia="zh-CN"/>
        </w:rPr>
      </w:pPr>
      <w:r>
        <w:rPr>
          <w:lang w:eastAsia="zh-CN"/>
        </w:rPr>
        <w:t>“这就是你想要的吗？这是你自己的选择。"因此，我们的新表述将是</w:t>
      </w:r>
    </w:p>
    <w:p w:rsidR="00637FC6" w:rsidRDefault="007473FD">
      <w:pPr>
        <w:rPr>
          <w:lang w:eastAsia="zh-CN"/>
        </w:rPr>
      </w:pPr>
      <w:r>
        <w:rPr>
          <w:lang w:eastAsia="zh-CN"/>
        </w:rPr>
        <w:t>“如果你没有完成我给你的任务，你将会失去5分钟的休息时间。</w:t>
      </w:r>
    </w:p>
    <w:p w:rsidR="00637FC6" w:rsidRDefault="007473FD">
      <w:pPr>
        <w:rPr>
          <w:lang w:eastAsia="zh-CN"/>
        </w:rPr>
      </w:pPr>
      <w:r>
        <w:rPr>
          <w:lang w:eastAsia="zh-CN"/>
        </w:rPr>
        <w:t>这就是你想要的吗？这是你自己的选择。"</w:t>
      </w:r>
    </w:p>
    <w:p w:rsidR="00637FC6" w:rsidRDefault="007473FD">
      <w:pPr>
        <w:rPr>
          <w:lang w:eastAsia="zh-CN"/>
        </w:rPr>
      </w:pPr>
      <w:r>
        <w:rPr>
          <w:lang w:eastAsia="zh-CN"/>
        </w:rPr>
        <w:t>通过添加这个句子，你在这里就做了两件非常重要的事情：让学生真正地思考，自己的行为是如何引导他们的一一“这就是你想要的吗？"然后提醒他们，出路完全在他们的掌控之中，学生有一过O0äEHAVlOLJRTOL</w:t>
      </w:r>
      <w:proofErr w:type="gramStart"/>
      <w:r>
        <w:rPr>
          <w:lang w:eastAsia="zh-CN"/>
        </w:rPr>
        <w:t>粼</w:t>
      </w:r>
      <w:proofErr w:type="gramEnd"/>
      <w:r>
        <w:rPr>
          <w:lang w:eastAsia="zh-CN"/>
        </w:rPr>
        <w:t>T</w:t>
      </w:r>
      <w:proofErr w:type="gramStart"/>
      <w:r>
        <w:rPr>
          <w:lang w:eastAsia="zh-CN"/>
        </w:rPr>
        <w:t>个</w:t>
      </w:r>
      <w:proofErr w:type="gramEnd"/>
      <w:r>
        <w:rPr>
          <w:lang w:eastAsia="zh-CN"/>
        </w:rPr>
        <w:t>明确的选择一一“这是你自己的选择。"</w:t>
      </w:r>
    </w:p>
    <w:p w:rsidR="00637FC6" w:rsidRDefault="007473FD">
      <w:pPr>
        <w:rPr>
          <w:lang w:eastAsia="zh-CN"/>
        </w:rPr>
      </w:pPr>
      <w:r>
        <w:rPr>
          <w:lang w:eastAsia="zh-CN"/>
        </w:rPr>
        <w:t>实际上，这帮助学生走出了自己挖的坑一一这给了他们一阶，并且帮助他们对自己的行为负责。</w:t>
      </w:r>
    </w:p>
    <w:p w:rsidR="00637FC6" w:rsidRDefault="00BC333A" w:rsidP="00BC333A">
      <w:pPr>
        <w:pStyle w:val="31"/>
        <w:rPr>
          <w:lang w:eastAsia="zh-CN"/>
        </w:rPr>
      </w:pPr>
      <w:r>
        <w:rPr>
          <w:rFonts w:hint="eastAsia"/>
          <w:lang w:eastAsia="zh-CN"/>
        </w:rPr>
        <w:t>如何在</w:t>
      </w:r>
      <w:r w:rsidR="007473FD">
        <w:rPr>
          <w:lang w:eastAsia="zh-CN"/>
        </w:rPr>
        <w:t>不引起争</w:t>
      </w:r>
      <w:r w:rsidR="007473FD">
        <w:rPr>
          <w:rFonts w:ascii="微软雅黑" w:eastAsia="微软雅黑" w:hAnsi="微软雅黑" w:cs="微软雅黑" w:hint="eastAsia"/>
          <w:lang w:eastAsia="zh-CN"/>
        </w:rPr>
        <w:t>论</w:t>
      </w:r>
      <w:r w:rsidR="007473FD">
        <w:rPr>
          <w:rFonts w:ascii="MS Gothic" w:eastAsia="MS Gothic" w:hAnsi="MS Gothic" w:cs="MS Gothic" w:hint="eastAsia"/>
          <w:lang w:eastAsia="zh-CN"/>
        </w:rPr>
        <w:t>的情况下</w:t>
      </w:r>
      <w:r w:rsidR="007473FD">
        <w:rPr>
          <w:rFonts w:ascii="微软雅黑" w:eastAsia="微软雅黑" w:hAnsi="微软雅黑" w:cs="微软雅黑" w:hint="eastAsia"/>
          <w:lang w:eastAsia="zh-CN"/>
        </w:rPr>
        <w:t>对</w:t>
      </w:r>
      <w:r w:rsidR="007473FD">
        <w:rPr>
          <w:rFonts w:ascii="MS Gothic" w:eastAsia="MS Gothic" w:hAnsi="MS Gothic" w:cs="MS Gothic" w:hint="eastAsia"/>
          <w:lang w:eastAsia="zh-CN"/>
        </w:rPr>
        <w:t>学生</w:t>
      </w:r>
      <w:r w:rsidR="007473FD">
        <w:rPr>
          <w:rFonts w:ascii="微软雅黑" w:eastAsia="微软雅黑" w:hAnsi="微软雅黑" w:cs="微软雅黑" w:hint="eastAsia"/>
          <w:lang w:eastAsia="zh-CN"/>
        </w:rPr>
        <w:t>说</w:t>
      </w:r>
      <w:r>
        <w:rPr>
          <w:rFonts w:hint="eastAsia"/>
          <w:lang w:eastAsia="zh-CN"/>
        </w:rPr>
        <w:t>不</w:t>
      </w:r>
    </w:p>
    <w:p w:rsidR="00637FC6" w:rsidRDefault="007473FD">
      <w:pPr>
        <w:rPr>
          <w:lang w:eastAsia="zh-CN"/>
        </w:rPr>
      </w:pPr>
      <w:r>
        <w:rPr>
          <w:lang w:eastAsia="zh-CN"/>
        </w:rPr>
        <w:t>当学生提出不合理的要求时，我们往往不知道该说什么。有些孩子一一一尤其是那些社交能力有限和行为困难的孩子，很难接受绝对的“不”。</w:t>
      </w:r>
    </w:p>
    <w:p w:rsidR="00637FC6" w:rsidRDefault="007473FD">
      <w:pPr>
        <w:rPr>
          <w:lang w:eastAsia="zh-CN"/>
        </w:rPr>
      </w:pPr>
      <w:r>
        <w:rPr>
          <w:lang w:eastAsia="zh-CN"/>
        </w:rPr>
        <w:t>一种方法是说“是"，但也要加上一个条件。我把这称为“有条件的是'"。</w:t>
      </w:r>
    </w:p>
    <w:p w:rsidR="00637FC6" w:rsidRDefault="007473FD">
      <w:pPr>
        <w:rPr>
          <w:lang w:eastAsia="zh-CN"/>
        </w:rPr>
      </w:pPr>
      <w:r>
        <w:rPr>
          <w:lang w:eastAsia="zh-CN"/>
        </w:rPr>
        <w:t>“老师，我们这节课可以做一张海报吗？"“不行。</w:t>
      </w:r>
    </w:p>
    <w:p w:rsidR="00637FC6" w:rsidRDefault="007473FD">
      <w:pPr>
        <w:rPr>
          <w:lang w:eastAsia="zh-CN"/>
        </w:rPr>
      </w:pPr>
      <w:r>
        <w:rPr>
          <w:lang w:eastAsia="zh-CN"/>
        </w:rPr>
        <w:lastRenderedPageBreak/>
        <w:t>“为什么不行呢？这是我们最后一课！而且我正在做海报！"诸如此类，还有很多。</w:t>
      </w:r>
    </w:p>
    <w:p w:rsidR="00637FC6" w:rsidRDefault="007473FD">
      <w:pPr>
        <w:rPr>
          <w:lang w:eastAsia="zh-CN"/>
        </w:rPr>
      </w:pPr>
      <w:r>
        <w:rPr>
          <w:lang w:eastAsia="zh-CN"/>
        </w:rPr>
        <w:t>对学生这个问题做“有条件的是'"的回答，由三个部分组成：</w:t>
      </w:r>
    </w:p>
    <w:p w:rsidR="00637FC6" w:rsidRDefault="007473FD">
      <w:pPr>
        <w:rPr>
          <w:lang w:eastAsia="zh-CN"/>
        </w:rPr>
      </w:pPr>
      <w:r>
        <w:rPr>
          <w:lang w:eastAsia="zh-CN"/>
        </w:rPr>
        <w:t>aEHAVlOLJRTOOLKT(D“这听起来不错。</w:t>
      </w:r>
    </w:p>
    <w:p w:rsidR="00637FC6" w:rsidRDefault="007473FD">
      <w:pPr>
        <w:rPr>
          <w:lang w:eastAsia="zh-CN"/>
        </w:rPr>
      </w:pPr>
      <w:r>
        <w:rPr>
          <w:lang w:eastAsia="zh-CN"/>
        </w:rPr>
        <w:t>2</w:t>
      </w:r>
      <w:proofErr w:type="gramStart"/>
      <w:r>
        <w:rPr>
          <w:lang w:eastAsia="zh-CN"/>
        </w:rPr>
        <w:t>“</w:t>
      </w:r>
      <w:proofErr w:type="gramEnd"/>
      <w:r>
        <w:rPr>
          <w:lang w:eastAsia="zh-CN"/>
        </w:rPr>
        <w:t>唯一的缺点是一</w:t>
      </w:r>
      <w:proofErr w:type="gramStart"/>
      <w:r>
        <w:rPr>
          <w:lang w:eastAsia="zh-CN"/>
        </w:rPr>
        <w:t>“</w:t>
      </w:r>
      <w:proofErr w:type="gramEnd"/>
      <w:r>
        <w:rPr>
          <w:lang w:eastAsia="zh-CN"/>
        </w:rPr>
        <w:t>那么另一种选择“怎么样？"</w:t>
      </w:r>
    </w:p>
    <w:p w:rsidR="00637FC6" w:rsidRDefault="007473FD">
      <w:pPr>
        <w:rPr>
          <w:lang w:eastAsia="zh-CN"/>
        </w:rPr>
      </w:pPr>
      <w:r>
        <w:rPr>
          <w:lang w:eastAsia="zh-CN"/>
        </w:rPr>
        <w:t>“老师，我们能做一张海报吗？"</w:t>
      </w:r>
    </w:p>
    <w:p w:rsidR="00637FC6" w:rsidRDefault="007473FD">
      <w:pPr>
        <w:rPr>
          <w:lang w:eastAsia="zh-CN"/>
        </w:rPr>
      </w:pPr>
      <w:r>
        <w:rPr>
          <w:lang w:eastAsia="zh-CN"/>
        </w:rPr>
        <w:t>“嘿，布莱恩，这是个好主意一一一特别是在你完成最后一项作业之后。"（这听起来不错。）“问题是，我们须把这个英语任务作为你课程作业的一部分来完成。"（唯一的缺点是一一）“在你完成作业时，展示一下你的作业怎么样？"或“完成你的课程，然后你就可以做一张海报。"（这是另一种选择一一）这个方法乎每次都是有效的，只要你对其缺点保持坚定，并提供一个合理的选择。孩子们知道规则</w:t>
      </w:r>
      <w:proofErr w:type="gramStart"/>
      <w:r>
        <w:rPr>
          <w:lang w:eastAsia="zh-CN"/>
        </w:rPr>
        <w:t>一一一也们喜欢</w:t>
      </w:r>
      <w:proofErr w:type="gramEnd"/>
      <w:r>
        <w:rPr>
          <w:lang w:eastAsia="zh-CN"/>
        </w:rPr>
        <w:t>被人说服，所以我们需要展示出我们能满足他们的需求（在我们的条件下），同时也能保持完全的控制。</w:t>
      </w:r>
    </w:p>
    <w:p w:rsidR="00BC333A" w:rsidRDefault="007473FD" w:rsidP="00BC333A">
      <w:pPr>
        <w:pStyle w:val="31"/>
        <w:rPr>
          <w:lang w:eastAsia="zh-CN"/>
        </w:rPr>
      </w:pPr>
      <w:r>
        <w:rPr>
          <w:lang w:eastAsia="zh-CN"/>
        </w:rPr>
        <w:t>能减少一半</w:t>
      </w:r>
      <w:r>
        <w:rPr>
          <w:rFonts w:ascii="微软雅黑" w:eastAsia="微软雅黑" w:hAnsi="微软雅黑" w:cs="微软雅黑" w:hint="eastAsia"/>
          <w:lang w:eastAsia="zh-CN"/>
        </w:rPr>
        <w:t>课</w:t>
      </w:r>
      <w:r>
        <w:rPr>
          <w:rFonts w:ascii="MS Gothic" w:eastAsia="MS Gothic" w:hAnsi="MS Gothic" w:cs="MS Gothic" w:hint="eastAsia"/>
          <w:lang w:eastAsia="zh-CN"/>
        </w:rPr>
        <w:t>堂干</w:t>
      </w:r>
      <w:r>
        <w:rPr>
          <w:rFonts w:ascii="微软雅黑" w:eastAsia="微软雅黑" w:hAnsi="微软雅黑" w:cs="微软雅黑" w:hint="eastAsia"/>
          <w:lang w:eastAsia="zh-CN"/>
        </w:rPr>
        <w:t>扰</w:t>
      </w:r>
      <w:r>
        <w:rPr>
          <w:rFonts w:ascii="MS Gothic" w:eastAsia="MS Gothic" w:hAnsi="MS Gothic" w:cs="MS Gothic" w:hint="eastAsia"/>
          <w:lang w:eastAsia="zh-CN"/>
        </w:rPr>
        <w:t>的</w:t>
      </w:r>
      <w:r>
        <w:rPr>
          <w:rFonts w:ascii="微软雅黑" w:eastAsia="微软雅黑" w:hAnsi="微软雅黑" w:cs="微软雅黑" w:hint="eastAsia"/>
          <w:lang w:eastAsia="zh-CN"/>
        </w:rPr>
        <w:t>简单语</w:t>
      </w:r>
      <w:r>
        <w:rPr>
          <w:rFonts w:ascii="MS Gothic" w:eastAsia="MS Gothic" w:hAnsi="MS Gothic" w:cs="MS Gothic" w:hint="eastAsia"/>
          <w:lang w:eastAsia="zh-CN"/>
        </w:rPr>
        <w:t>言</w:t>
      </w:r>
    </w:p>
    <w:p w:rsidR="00637FC6" w:rsidRDefault="007473FD">
      <w:pPr>
        <w:rPr>
          <w:lang w:eastAsia="zh-CN"/>
        </w:rPr>
      </w:pPr>
      <w:r>
        <w:rPr>
          <w:lang w:eastAsia="zh-CN"/>
        </w:rPr>
        <w:t>有研究发现，老师在说明要求的时候使用一个有条理的语言，学生破坏性的行为减少一半有专家认为，沟通是可以改进和提高的，若老师以“当你</w:t>
      </w:r>
    </w:p>
    <w:p w:rsidR="00637FC6" w:rsidRDefault="007473FD">
      <w:pPr>
        <w:rPr>
          <w:lang w:eastAsia="zh-CN"/>
        </w:rPr>
      </w:pPr>
      <w:r>
        <w:rPr>
          <w:lang w:eastAsia="zh-CN"/>
        </w:rPr>
        <w:t>（陈述行为）开始，又以解释会有什么后果结束自己的话，如“那么我就会（说明行为带来的后果）"时，就会避免情绪化。</w:t>
      </w:r>
    </w:p>
    <w:p w:rsidR="00637FC6" w:rsidRDefault="007473FD">
      <w:pPr>
        <w:rPr>
          <w:lang w:eastAsia="zh-CN"/>
        </w:rPr>
      </w:pPr>
      <w:r>
        <w:rPr>
          <w:lang w:eastAsia="zh-CN"/>
        </w:rPr>
        <w:t>例如，与其说</w:t>
      </w:r>
      <w:proofErr w:type="gramStart"/>
      <w:r>
        <w:rPr>
          <w:lang w:eastAsia="zh-CN"/>
        </w:rPr>
        <w:t>“</w:t>
      </w:r>
      <w:proofErr w:type="gramEnd"/>
      <w:r>
        <w:rPr>
          <w:lang w:eastAsia="zh-CN"/>
        </w:rPr>
        <w:t>你需要停止插嘴"或</w:t>
      </w:r>
      <w:proofErr w:type="gramStart"/>
      <w:r>
        <w:rPr>
          <w:lang w:eastAsia="zh-CN"/>
        </w:rPr>
        <w:t>“</w:t>
      </w:r>
      <w:proofErr w:type="gramEnd"/>
      <w:r>
        <w:rPr>
          <w:lang w:eastAsia="zh-CN"/>
        </w:rPr>
        <w:t>你打断了课堂"，不如“维姬，你在教室里叫喊的时候，会打扰到别人。请不要大声喧哗，继续你的学习。"或者：</w:t>
      </w:r>
    </w:p>
    <w:p w:rsidR="00637FC6" w:rsidRDefault="00477BA3">
      <w:pPr>
        <w:rPr>
          <w:lang w:eastAsia="zh-CN"/>
        </w:rPr>
      </w:pPr>
      <w:bookmarkStart w:id="0" w:name="_GoBack"/>
      <w:bookmarkEnd w:id="0"/>
      <w:r>
        <w:rPr>
          <w:lang w:eastAsia="zh-CN"/>
        </w:rPr>
        <w:t xml:space="preserve"> </w:t>
      </w:r>
      <w:r w:rsidR="007473FD">
        <w:rPr>
          <w:lang w:eastAsia="zh-CN"/>
        </w:rPr>
        <w:t>“格雷格，你打断我的时候，对别人来说，很难再认真听讲，我也不能很好地教这节课。请安静地听。"</w:t>
      </w:r>
    </w:p>
    <w:p w:rsidR="00637FC6" w:rsidRDefault="007473FD">
      <w:pPr>
        <w:rPr>
          <w:lang w:eastAsia="zh-CN"/>
        </w:rPr>
      </w:pPr>
      <w:r>
        <w:rPr>
          <w:lang w:eastAsia="zh-CN"/>
        </w:rPr>
        <w:t>这样严谨地说话，会让你专注于你所说的，这样你就不太可能会发脾气。</w:t>
      </w:r>
    </w:p>
    <w:sectPr w:rsidR="00637FC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1B6" w:rsidRDefault="000A71B6" w:rsidP="004623E1">
      <w:pPr>
        <w:spacing w:after="0" w:line="240" w:lineRule="auto"/>
      </w:pPr>
      <w:r>
        <w:separator/>
      </w:r>
    </w:p>
  </w:endnote>
  <w:endnote w:type="continuationSeparator" w:id="0">
    <w:p w:rsidR="000A71B6" w:rsidRDefault="000A71B6" w:rsidP="0046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1B6" w:rsidRDefault="000A71B6" w:rsidP="004623E1">
      <w:pPr>
        <w:spacing w:after="0" w:line="240" w:lineRule="auto"/>
      </w:pPr>
      <w:r>
        <w:separator/>
      </w:r>
    </w:p>
  </w:footnote>
  <w:footnote w:type="continuationSeparator" w:id="0">
    <w:p w:rsidR="000A71B6" w:rsidRDefault="000A71B6" w:rsidP="0046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193"/>
    <w:rsid w:val="00026B37"/>
    <w:rsid w:val="00027EBC"/>
    <w:rsid w:val="00034616"/>
    <w:rsid w:val="000352D3"/>
    <w:rsid w:val="00037B43"/>
    <w:rsid w:val="0004253D"/>
    <w:rsid w:val="0006063C"/>
    <w:rsid w:val="0009106A"/>
    <w:rsid w:val="000961A6"/>
    <w:rsid w:val="000A71B6"/>
    <w:rsid w:val="000F3B19"/>
    <w:rsid w:val="0015074B"/>
    <w:rsid w:val="00170D9C"/>
    <w:rsid w:val="00264FD1"/>
    <w:rsid w:val="00272E12"/>
    <w:rsid w:val="00272F30"/>
    <w:rsid w:val="002867D5"/>
    <w:rsid w:val="0029639D"/>
    <w:rsid w:val="002D76BE"/>
    <w:rsid w:val="002F2DB1"/>
    <w:rsid w:val="003110D0"/>
    <w:rsid w:val="0031395A"/>
    <w:rsid w:val="00326F90"/>
    <w:rsid w:val="003A764F"/>
    <w:rsid w:val="003E7F0C"/>
    <w:rsid w:val="00444F47"/>
    <w:rsid w:val="00453142"/>
    <w:rsid w:val="004623E1"/>
    <w:rsid w:val="00477BA3"/>
    <w:rsid w:val="00491E07"/>
    <w:rsid w:val="004E5165"/>
    <w:rsid w:val="005467A8"/>
    <w:rsid w:val="00560669"/>
    <w:rsid w:val="005A2B3B"/>
    <w:rsid w:val="00634A0A"/>
    <w:rsid w:val="00637FC6"/>
    <w:rsid w:val="006447BE"/>
    <w:rsid w:val="006A1A54"/>
    <w:rsid w:val="006D584B"/>
    <w:rsid w:val="006E3124"/>
    <w:rsid w:val="0074250C"/>
    <w:rsid w:val="007473FD"/>
    <w:rsid w:val="007705EF"/>
    <w:rsid w:val="007E499E"/>
    <w:rsid w:val="008075CC"/>
    <w:rsid w:val="00815C73"/>
    <w:rsid w:val="008235EA"/>
    <w:rsid w:val="00845B61"/>
    <w:rsid w:val="008C3096"/>
    <w:rsid w:val="00901644"/>
    <w:rsid w:val="00903349"/>
    <w:rsid w:val="00903FF0"/>
    <w:rsid w:val="009266E8"/>
    <w:rsid w:val="009670A3"/>
    <w:rsid w:val="009D56F8"/>
    <w:rsid w:val="00A019F7"/>
    <w:rsid w:val="00A42BC6"/>
    <w:rsid w:val="00A50D05"/>
    <w:rsid w:val="00AA1123"/>
    <w:rsid w:val="00AA1D8D"/>
    <w:rsid w:val="00AB65F4"/>
    <w:rsid w:val="00AE4EC2"/>
    <w:rsid w:val="00B00CDB"/>
    <w:rsid w:val="00B31568"/>
    <w:rsid w:val="00B400C8"/>
    <w:rsid w:val="00B47730"/>
    <w:rsid w:val="00BA4D8E"/>
    <w:rsid w:val="00BC333A"/>
    <w:rsid w:val="00BD2AE2"/>
    <w:rsid w:val="00BD76B0"/>
    <w:rsid w:val="00C10D9A"/>
    <w:rsid w:val="00C27318"/>
    <w:rsid w:val="00C27621"/>
    <w:rsid w:val="00C45093"/>
    <w:rsid w:val="00C7634B"/>
    <w:rsid w:val="00CB0664"/>
    <w:rsid w:val="00CC114C"/>
    <w:rsid w:val="00CC3A44"/>
    <w:rsid w:val="00CD2614"/>
    <w:rsid w:val="00CE559C"/>
    <w:rsid w:val="00D77190"/>
    <w:rsid w:val="00DD20BA"/>
    <w:rsid w:val="00DF75E2"/>
    <w:rsid w:val="00E63A2F"/>
    <w:rsid w:val="00E84D13"/>
    <w:rsid w:val="00EA14BB"/>
    <w:rsid w:val="00F064D3"/>
    <w:rsid w:val="00F45A08"/>
    <w:rsid w:val="00FC693F"/>
    <w:rsid w:val="00FF4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ADD147"/>
  <w14:defaultImageDpi w14:val="300"/>
  <w15:docId w15:val="{DD7DD8D7-4CE3-41DB-9153-A1D04E47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rPr>
      <w:rFonts w:ascii="宋体" w:eastAsia="宋体" w:hAnsi="宋体"/>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A138D-C5F0-4067-B78D-E330D9F0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63</Pages>
  <Words>9501</Words>
  <Characters>54161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12261</cp:lastModifiedBy>
  <cp:revision>98</cp:revision>
  <dcterms:created xsi:type="dcterms:W3CDTF">2013-12-23T23:15:00Z</dcterms:created>
  <dcterms:modified xsi:type="dcterms:W3CDTF">2020-05-19T09:47:00Z</dcterms:modified>
  <cp:category/>
</cp:coreProperties>
</file>